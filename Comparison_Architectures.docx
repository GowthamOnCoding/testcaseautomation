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9E9E9" w14:textId="002580DF" w:rsidR="00277868" w:rsidRDefault="00B60A36">
      <w:pPr>
        <w:pStyle w:val="Heading1"/>
      </w:pPr>
      <w:r>
        <w:t>SECO Automation framework</w:t>
      </w:r>
    </w:p>
    <w:p w14:paraId="40BCACC8" w14:textId="77777777" w:rsidR="00D849E8" w:rsidRDefault="00D849E8" w:rsidP="00D849E8"/>
    <w:p w14:paraId="6C6631B7" w14:textId="77777777" w:rsidR="00ED115E" w:rsidRPr="00ED115E" w:rsidRDefault="00ED115E" w:rsidP="00ED115E">
      <w:pPr>
        <w:rPr>
          <w:b/>
          <w:bCs/>
          <w:lang w:val="en-IN"/>
        </w:rPr>
      </w:pPr>
      <w:r w:rsidRPr="00ED115E">
        <w:rPr>
          <w:b/>
          <w:bCs/>
          <w:lang w:val="en-IN"/>
        </w:rPr>
        <w:t>What is Apache Camel?</w:t>
      </w:r>
    </w:p>
    <w:p w14:paraId="278E1904" w14:textId="77777777" w:rsidR="00ED115E" w:rsidRPr="00ED115E" w:rsidRDefault="00ED115E" w:rsidP="00ED115E">
      <w:pPr>
        <w:rPr>
          <w:lang w:val="en-IN"/>
        </w:rPr>
      </w:pPr>
      <w:r w:rsidRPr="00ED115E">
        <w:rPr>
          <w:b/>
          <w:bCs/>
          <w:lang w:val="en-IN"/>
        </w:rPr>
        <w:t>Apache Camel</w:t>
      </w:r>
      <w:r w:rsidRPr="00ED115E">
        <w:rPr>
          <w:lang w:val="en-IN"/>
        </w:rPr>
        <w:t xml:space="preserve"> is an open-source integration framework that simplifies communication between different systems, applications, and protocols. It provides a </w:t>
      </w:r>
      <w:r w:rsidRPr="00ED115E">
        <w:rPr>
          <w:b/>
          <w:bCs/>
          <w:lang w:val="en-IN"/>
        </w:rPr>
        <w:t>rule-based routing and mediation engine</w:t>
      </w:r>
      <w:r w:rsidRPr="00ED115E">
        <w:rPr>
          <w:lang w:val="en-IN"/>
        </w:rPr>
        <w:t xml:space="preserve"> that allows developers to connect diverse technologies seamlessly.</w:t>
      </w:r>
    </w:p>
    <w:p w14:paraId="116278B6" w14:textId="77777777" w:rsidR="00ED115E" w:rsidRPr="00ED115E" w:rsidRDefault="00ED115E" w:rsidP="00ED115E">
      <w:pPr>
        <w:rPr>
          <w:b/>
          <w:bCs/>
          <w:lang w:val="en-IN"/>
        </w:rPr>
      </w:pPr>
      <w:r w:rsidRPr="00ED115E">
        <w:rPr>
          <w:b/>
          <w:bCs/>
          <w:lang w:val="en-IN"/>
        </w:rPr>
        <w:t>Key Features of Apache Camel:</w:t>
      </w:r>
    </w:p>
    <w:p w14:paraId="09BD91D2" w14:textId="77777777" w:rsidR="00ED115E" w:rsidRPr="00ED115E" w:rsidRDefault="00ED115E" w:rsidP="00ED115E">
      <w:pPr>
        <w:numPr>
          <w:ilvl w:val="0"/>
          <w:numId w:val="19"/>
        </w:numPr>
        <w:rPr>
          <w:lang w:val="en-IN"/>
        </w:rPr>
      </w:pPr>
      <w:r w:rsidRPr="00ED115E">
        <w:rPr>
          <w:b/>
          <w:bCs/>
          <w:lang w:val="en-IN"/>
        </w:rPr>
        <w:t>Enterprise Integration Patterns (EIPs):</w:t>
      </w:r>
    </w:p>
    <w:p w14:paraId="488FE581" w14:textId="77777777" w:rsidR="00ED115E" w:rsidRPr="00ED115E" w:rsidRDefault="00ED115E" w:rsidP="00ED115E">
      <w:pPr>
        <w:numPr>
          <w:ilvl w:val="1"/>
          <w:numId w:val="19"/>
        </w:numPr>
        <w:rPr>
          <w:lang w:val="en-IN"/>
        </w:rPr>
      </w:pPr>
      <w:r w:rsidRPr="00ED115E">
        <w:rPr>
          <w:lang w:val="en-IN"/>
        </w:rPr>
        <w:t xml:space="preserve">Implements standard </w:t>
      </w:r>
      <w:r w:rsidRPr="00ED115E">
        <w:rPr>
          <w:b/>
          <w:bCs/>
          <w:lang w:val="en-IN"/>
        </w:rPr>
        <w:t>messaging patterns</w:t>
      </w:r>
      <w:r w:rsidRPr="00ED115E">
        <w:rPr>
          <w:lang w:val="en-IN"/>
        </w:rPr>
        <w:t xml:space="preserve"> for system integration.</w:t>
      </w:r>
    </w:p>
    <w:p w14:paraId="536452E4" w14:textId="77777777" w:rsidR="00ED115E" w:rsidRPr="00ED115E" w:rsidRDefault="00ED115E" w:rsidP="00ED115E">
      <w:pPr>
        <w:numPr>
          <w:ilvl w:val="1"/>
          <w:numId w:val="19"/>
        </w:numPr>
        <w:rPr>
          <w:lang w:val="en-IN"/>
        </w:rPr>
      </w:pPr>
      <w:r w:rsidRPr="00ED115E">
        <w:rPr>
          <w:lang w:val="en-IN"/>
        </w:rPr>
        <w:t>Example: Routing, transformation, error handling, and message aggregation.</w:t>
      </w:r>
    </w:p>
    <w:p w14:paraId="4ACCC42D" w14:textId="77777777" w:rsidR="00ED115E" w:rsidRPr="00ED115E" w:rsidRDefault="00ED115E" w:rsidP="00ED115E">
      <w:pPr>
        <w:numPr>
          <w:ilvl w:val="0"/>
          <w:numId w:val="19"/>
        </w:numPr>
        <w:rPr>
          <w:lang w:val="en-IN"/>
        </w:rPr>
      </w:pPr>
      <w:r w:rsidRPr="00ED115E">
        <w:rPr>
          <w:b/>
          <w:bCs/>
          <w:lang w:val="en-IN"/>
        </w:rPr>
        <w:t>Multiple Protocols &amp; Technologies:</w:t>
      </w:r>
    </w:p>
    <w:p w14:paraId="2C8ED9E6" w14:textId="55E75270" w:rsidR="00ED115E" w:rsidRPr="00ED115E" w:rsidRDefault="00ED115E" w:rsidP="00ED115E">
      <w:pPr>
        <w:numPr>
          <w:ilvl w:val="1"/>
          <w:numId w:val="19"/>
        </w:numPr>
        <w:rPr>
          <w:lang w:val="en-IN"/>
        </w:rPr>
      </w:pPr>
      <w:r w:rsidRPr="00ED115E">
        <w:rPr>
          <w:lang w:val="en-IN"/>
        </w:rPr>
        <w:t xml:space="preserve">Supports </w:t>
      </w:r>
      <w:r w:rsidRPr="00ED115E">
        <w:rPr>
          <w:b/>
          <w:bCs/>
          <w:lang w:val="en-IN"/>
        </w:rPr>
        <w:t>HTTP, FTP, JMS, Kafka, SQL, REST, SOAP, SSH</w:t>
      </w:r>
      <w:r w:rsidRPr="00ED115E">
        <w:rPr>
          <w:lang w:val="en-IN"/>
        </w:rPr>
        <w:t xml:space="preserve">, and </w:t>
      </w:r>
      <w:proofErr w:type="gramStart"/>
      <w:r w:rsidRPr="00ED115E">
        <w:rPr>
          <w:lang w:val="en-IN"/>
        </w:rPr>
        <w:t>more</w:t>
      </w:r>
      <w:r w:rsidR="00577F9F">
        <w:rPr>
          <w:lang w:val="en-IN"/>
        </w:rPr>
        <w:t>(</w:t>
      </w:r>
      <w:proofErr w:type="gramEnd"/>
      <w:r w:rsidR="00577F9F">
        <w:rPr>
          <w:lang w:val="en-IN"/>
        </w:rPr>
        <w:t>around 350 components)</w:t>
      </w:r>
      <w:r w:rsidRPr="00ED115E">
        <w:rPr>
          <w:lang w:val="en-IN"/>
        </w:rPr>
        <w:t>.</w:t>
      </w:r>
    </w:p>
    <w:p w14:paraId="7F4A2770" w14:textId="604511A8" w:rsidR="00ED115E" w:rsidRPr="00ED115E" w:rsidRDefault="00ED115E" w:rsidP="00ED115E">
      <w:pPr>
        <w:numPr>
          <w:ilvl w:val="1"/>
          <w:numId w:val="19"/>
        </w:numPr>
        <w:rPr>
          <w:lang w:val="en-IN"/>
        </w:rPr>
      </w:pPr>
      <w:r w:rsidRPr="00ED115E">
        <w:rPr>
          <w:lang w:val="en-IN"/>
        </w:rPr>
        <w:t>Helps connect databases, message queues, web services, and cloud services</w:t>
      </w:r>
      <w:r w:rsidR="00577F9F">
        <w:rPr>
          <w:lang w:val="en-IN"/>
        </w:rPr>
        <w:t xml:space="preserve"> and much more.</w:t>
      </w:r>
    </w:p>
    <w:p w14:paraId="5AD8008D" w14:textId="77777777" w:rsidR="00ED115E" w:rsidRPr="00ED115E" w:rsidRDefault="00ED115E" w:rsidP="00ED115E">
      <w:pPr>
        <w:numPr>
          <w:ilvl w:val="0"/>
          <w:numId w:val="19"/>
        </w:numPr>
        <w:rPr>
          <w:lang w:val="en-IN"/>
        </w:rPr>
      </w:pPr>
      <w:r w:rsidRPr="00ED115E">
        <w:rPr>
          <w:b/>
          <w:bCs/>
          <w:lang w:val="en-IN"/>
        </w:rPr>
        <w:t>Declarative Routing (DSLs):</w:t>
      </w:r>
    </w:p>
    <w:p w14:paraId="2B9A0DA5" w14:textId="77777777" w:rsidR="00ED115E" w:rsidRPr="00ED115E" w:rsidRDefault="00ED115E" w:rsidP="00ED115E">
      <w:pPr>
        <w:numPr>
          <w:ilvl w:val="1"/>
          <w:numId w:val="19"/>
        </w:numPr>
        <w:rPr>
          <w:lang w:val="en-IN"/>
        </w:rPr>
      </w:pPr>
      <w:r w:rsidRPr="00ED115E">
        <w:rPr>
          <w:lang w:val="en-IN"/>
        </w:rPr>
        <w:t xml:space="preserve">Allows developers to </w:t>
      </w:r>
      <w:r w:rsidRPr="00ED115E">
        <w:rPr>
          <w:b/>
          <w:bCs/>
          <w:lang w:val="en-IN"/>
        </w:rPr>
        <w:t>define integration logic in a simple and readable way</w:t>
      </w:r>
      <w:r w:rsidRPr="00ED115E">
        <w:rPr>
          <w:lang w:val="en-IN"/>
        </w:rPr>
        <w:t xml:space="preserve"> using Java, XML, Kotlin, or YAML.</w:t>
      </w:r>
    </w:p>
    <w:p w14:paraId="1BB83FB9" w14:textId="77777777" w:rsidR="00ED115E" w:rsidRPr="00ED115E" w:rsidRDefault="00ED115E" w:rsidP="00ED115E">
      <w:pPr>
        <w:numPr>
          <w:ilvl w:val="0"/>
          <w:numId w:val="19"/>
        </w:numPr>
        <w:rPr>
          <w:lang w:val="en-IN"/>
        </w:rPr>
      </w:pPr>
      <w:r w:rsidRPr="00ED115E">
        <w:rPr>
          <w:b/>
          <w:bCs/>
          <w:lang w:val="en-IN"/>
        </w:rPr>
        <w:t>Error Handling &amp; Resilience:</w:t>
      </w:r>
    </w:p>
    <w:p w14:paraId="06715DB3" w14:textId="77777777" w:rsidR="00ED115E" w:rsidRPr="00ED115E" w:rsidRDefault="00ED115E" w:rsidP="00ED115E">
      <w:pPr>
        <w:numPr>
          <w:ilvl w:val="1"/>
          <w:numId w:val="19"/>
        </w:numPr>
        <w:rPr>
          <w:lang w:val="en-IN"/>
        </w:rPr>
      </w:pPr>
      <w:r w:rsidRPr="00ED115E">
        <w:rPr>
          <w:lang w:val="en-IN"/>
        </w:rPr>
        <w:t>Built-in retry mechanisms, logging, and fault tolerance.</w:t>
      </w:r>
    </w:p>
    <w:p w14:paraId="46244610" w14:textId="77777777" w:rsidR="00ED115E" w:rsidRPr="00ED115E" w:rsidRDefault="00ED115E" w:rsidP="00ED115E">
      <w:pPr>
        <w:numPr>
          <w:ilvl w:val="1"/>
          <w:numId w:val="19"/>
        </w:numPr>
        <w:rPr>
          <w:lang w:val="en-IN"/>
        </w:rPr>
      </w:pPr>
      <w:r w:rsidRPr="00ED115E">
        <w:rPr>
          <w:lang w:val="en-IN"/>
        </w:rPr>
        <w:t>Ensures seamless communication between systems.</w:t>
      </w:r>
    </w:p>
    <w:p w14:paraId="78A0A9D4" w14:textId="77777777" w:rsidR="00ED115E" w:rsidRPr="00ED115E" w:rsidRDefault="00ED115E" w:rsidP="00ED115E">
      <w:pPr>
        <w:numPr>
          <w:ilvl w:val="0"/>
          <w:numId w:val="19"/>
        </w:numPr>
        <w:rPr>
          <w:lang w:val="en-IN"/>
        </w:rPr>
      </w:pPr>
      <w:r w:rsidRPr="00ED115E">
        <w:rPr>
          <w:b/>
          <w:bCs/>
          <w:lang w:val="en-IN"/>
        </w:rPr>
        <w:t>Scalability &amp; Performance:</w:t>
      </w:r>
    </w:p>
    <w:p w14:paraId="46A017EF" w14:textId="7A5E66AA" w:rsidR="00ED115E" w:rsidRPr="00ED115E" w:rsidRDefault="00ED115E" w:rsidP="00ED115E">
      <w:pPr>
        <w:numPr>
          <w:ilvl w:val="1"/>
          <w:numId w:val="19"/>
        </w:numPr>
        <w:rPr>
          <w:lang w:val="en-IN"/>
        </w:rPr>
      </w:pPr>
      <w:r w:rsidRPr="00ED115E">
        <w:rPr>
          <w:lang w:val="en-IN"/>
        </w:rPr>
        <w:t xml:space="preserve">Works well in cloud </w:t>
      </w:r>
      <w:r w:rsidR="007664FF">
        <w:rPr>
          <w:lang w:val="en-IN"/>
        </w:rPr>
        <w:t>an</w:t>
      </w:r>
      <w:r w:rsidR="00ED404A">
        <w:rPr>
          <w:lang w:val="en-IN"/>
        </w:rPr>
        <w:t xml:space="preserve">d on prem </w:t>
      </w:r>
      <w:r w:rsidRPr="00ED115E">
        <w:rPr>
          <w:lang w:val="en-IN"/>
        </w:rPr>
        <w:t xml:space="preserve">environments with </w:t>
      </w:r>
      <w:r w:rsidRPr="00ED115E">
        <w:rPr>
          <w:b/>
          <w:bCs/>
          <w:lang w:val="en-IN"/>
        </w:rPr>
        <w:t>microservices, Kubernetes, and Docker</w:t>
      </w:r>
      <w:r w:rsidRPr="00ED115E">
        <w:rPr>
          <w:lang w:val="en-IN"/>
        </w:rPr>
        <w:t>.</w:t>
      </w:r>
    </w:p>
    <w:p w14:paraId="06C317A6" w14:textId="77777777" w:rsidR="00ED115E" w:rsidRPr="00ED115E" w:rsidRDefault="00ED115E" w:rsidP="00ED115E">
      <w:pPr>
        <w:numPr>
          <w:ilvl w:val="1"/>
          <w:numId w:val="19"/>
        </w:numPr>
        <w:rPr>
          <w:lang w:val="en-IN"/>
        </w:rPr>
      </w:pPr>
      <w:r w:rsidRPr="00ED115E">
        <w:rPr>
          <w:lang w:val="en-IN"/>
        </w:rPr>
        <w:t>Can process millions of messages efficiently.</w:t>
      </w:r>
    </w:p>
    <w:p w14:paraId="056EFD65" w14:textId="77777777" w:rsidR="00ED115E" w:rsidRPr="00ED115E" w:rsidRDefault="00ED115E" w:rsidP="00ED115E">
      <w:pPr>
        <w:rPr>
          <w:lang w:val="en-IN"/>
        </w:rPr>
      </w:pPr>
      <w:r w:rsidRPr="00ED115E">
        <w:rPr>
          <w:lang w:val="en-IN"/>
        </w:rPr>
        <w:pict w14:anchorId="7A38B434">
          <v:rect id="_x0000_i1031" style="width:0;height:1.5pt" o:hralign="center" o:hrstd="t" o:hr="t" fillcolor="#a0a0a0" stroked="f"/>
        </w:pict>
      </w:r>
    </w:p>
    <w:p w14:paraId="0DFBC71D" w14:textId="77777777" w:rsidR="00ED115E" w:rsidRPr="00ED115E" w:rsidRDefault="00ED115E" w:rsidP="00ED115E">
      <w:pPr>
        <w:rPr>
          <w:b/>
          <w:bCs/>
          <w:lang w:val="en-IN"/>
        </w:rPr>
      </w:pPr>
      <w:r w:rsidRPr="00ED115E">
        <w:rPr>
          <w:b/>
          <w:bCs/>
          <w:lang w:val="en-IN"/>
        </w:rPr>
        <w:t>Why Use Apache Camel in Our System?</w:t>
      </w:r>
    </w:p>
    <w:p w14:paraId="0F125896" w14:textId="77777777" w:rsidR="00ED115E" w:rsidRPr="00ED115E" w:rsidRDefault="00ED115E" w:rsidP="00ED115E">
      <w:pPr>
        <w:numPr>
          <w:ilvl w:val="0"/>
          <w:numId w:val="20"/>
        </w:numPr>
        <w:rPr>
          <w:lang w:val="en-IN"/>
        </w:rPr>
      </w:pPr>
      <w:r w:rsidRPr="00ED115E">
        <w:rPr>
          <w:b/>
          <w:bCs/>
          <w:lang w:val="en-IN"/>
        </w:rPr>
        <w:t>Simplifies Integration:</w:t>
      </w:r>
      <w:r w:rsidRPr="00ED115E">
        <w:rPr>
          <w:lang w:val="en-IN"/>
        </w:rPr>
        <w:t xml:space="preserve"> Reduces the complexity of connecting different systems.</w:t>
      </w:r>
    </w:p>
    <w:p w14:paraId="4DDD3D0C" w14:textId="77777777" w:rsidR="00ED115E" w:rsidRPr="00ED115E" w:rsidRDefault="00ED115E" w:rsidP="00ED115E">
      <w:pPr>
        <w:numPr>
          <w:ilvl w:val="0"/>
          <w:numId w:val="20"/>
        </w:numPr>
        <w:rPr>
          <w:lang w:val="en-IN"/>
        </w:rPr>
      </w:pPr>
      <w:r w:rsidRPr="00ED115E">
        <w:rPr>
          <w:b/>
          <w:bCs/>
          <w:lang w:val="en-IN"/>
        </w:rPr>
        <w:lastRenderedPageBreak/>
        <w:t>Reduces Development Time:</w:t>
      </w:r>
      <w:r w:rsidRPr="00ED115E">
        <w:rPr>
          <w:lang w:val="en-IN"/>
        </w:rPr>
        <w:t xml:space="preserve"> Pre-built connectors and patterns speed up implementation.</w:t>
      </w:r>
    </w:p>
    <w:p w14:paraId="3B7BC4EF" w14:textId="77777777" w:rsidR="00ED115E" w:rsidRPr="00ED115E" w:rsidRDefault="00ED115E" w:rsidP="00ED115E">
      <w:pPr>
        <w:numPr>
          <w:ilvl w:val="0"/>
          <w:numId w:val="20"/>
        </w:numPr>
        <w:rPr>
          <w:lang w:val="en-IN"/>
        </w:rPr>
      </w:pPr>
      <w:r w:rsidRPr="00ED115E">
        <w:rPr>
          <w:b/>
          <w:bCs/>
          <w:lang w:val="en-IN"/>
        </w:rPr>
        <w:t>Reliable &amp; Scalable:</w:t>
      </w:r>
      <w:r w:rsidRPr="00ED115E">
        <w:rPr>
          <w:lang w:val="en-IN"/>
        </w:rPr>
        <w:t xml:space="preserve"> Handles large data flows efficiently.</w:t>
      </w:r>
    </w:p>
    <w:p w14:paraId="163EDAEB" w14:textId="77777777" w:rsidR="00ED115E" w:rsidRPr="00ED115E" w:rsidRDefault="00ED115E" w:rsidP="00ED115E">
      <w:pPr>
        <w:numPr>
          <w:ilvl w:val="0"/>
          <w:numId w:val="20"/>
        </w:numPr>
        <w:rPr>
          <w:lang w:val="en-IN"/>
        </w:rPr>
      </w:pPr>
      <w:r w:rsidRPr="00ED115E">
        <w:rPr>
          <w:b/>
          <w:bCs/>
          <w:lang w:val="en-IN"/>
        </w:rPr>
        <w:t>Open-Source &amp; Active Community:</w:t>
      </w:r>
      <w:r w:rsidRPr="00ED115E">
        <w:rPr>
          <w:lang w:val="en-IN"/>
        </w:rPr>
        <w:t xml:space="preserve"> No licensing cost and continuously improved.</w:t>
      </w:r>
    </w:p>
    <w:p w14:paraId="223484B8" w14:textId="77777777" w:rsidR="00A9176A" w:rsidRPr="00A9176A" w:rsidRDefault="00A9176A" w:rsidP="00A9176A">
      <w:pPr>
        <w:rPr>
          <w:b/>
          <w:bCs/>
          <w:lang w:val="en-IN"/>
        </w:rPr>
      </w:pPr>
      <w:r w:rsidRPr="00A9176A">
        <w:rPr>
          <w:b/>
          <w:bCs/>
          <w:lang w:val="en-IN"/>
        </w:rPr>
        <w:t>Scenario: Reading a File, Transforming Data, and Sending to a Message Queue</w:t>
      </w:r>
    </w:p>
    <w:p w14:paraId="53D44A94" w14:textId="77777777" w:rsidR="00A9176A" w:rsidRPr="00A9176A" w:rsidRDefault="00A9176A" w:rsidP="00A9176A">
      <w:pPr>
        <w:rPr>
          <w:b/>
          <w:bCs/>
          <w:lang w:val="en-IN"/>
        </w:rPr>
      </w:pPr>
      <w:r w:rsidRPr="00A9176A">
        <w:rPr>
          <w:b/>
          <w:bCs/>
          <w:lang w:val="en-IN"/>
        </w:rPr>
        <w:t>1. Normal Java Code (Without Apache Camel)</w:t>
      </w:r>
    </w:p>
    <w:p w14:paraId="123DF166" w14:textId="77777777" w:rsidR="00A9176A" w:rsidRPr="00A9176A" w:rsidRDefault="00A9176A" w:rsidP="00A9176A">
      <w:pPr>
        <w:rPr>
          <w:lang w:val="en-IN"/>
        </w:rPr>
      </w:pPr>
      <w:r w:rsidRPr="00A9176A">
        <w:rPr>
          <w:lang w:val="en-IN"/>
        </w:rPr>
        <w:t>In traditional Java, handling integration requires a lot of boilerplate code for file reading, transformation, and message queuing.</w:t>
      </w:r>
    </w:p>
    <w:p w14:paraId="35A578CB"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import </w:t>
      </w:r>
      <w:proofErr w:type="gramStart"/>
      <w:r w:rsidRPr="00564D40">
        <w:rPr>
          <w:rFonts w:ascii="Consolas" w:hAnsi="Consolas"/>
          <w:sz w:val="20"/>
          <w:szCs w:val="20"/>
          <w:lang w:val="en-IN"/>
        </w:rPr>
        <w:t>java.io.*</w:t>
      </w:r>
      <w:proofErr w:type="gramEnd"/>
      <w:r w:rsidRPr="00564D40">
        <w:rPr>
          <w:rFonts w:ascii="Consolas" w:hAnsi="Consolas"/>
          <w:sz w:val="20"/>
          <w:szCs w:val="20"/>
          <w:lang w:val="en-IN"/>
        </w:rPr>
        <w:t>;</w:t>
      </w:r>
    </w:p>
    <w:p w14:paraId="2817C190"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import </w:t>
      </w:r>
      <w:proofErr w:type="spellStart"/>
      <w:proofErr w:type="gramStart"/>
      <w:r w:rsidRPr="00564D40">
        <w:rPr>
          <w:rFonts w:ascii="Consolas" w:hAnsi="Consolas"/>
          <w:sz w:val="20"/>
          <w:szCs w:val="20"/>
          <w:lang w:val="en-IN"/>
        </w:rPr>
        <w:t>javax.jms</w:t>
      </w:r>
      <w:proofErr w:type="spellEnd"/>
      <w:r w:rsidRPr="00564D40">
        <w:rPr>
          <w:rFonts w:ascii="Consolas" w:hAnsi="Consolas"/>
          <w:sz w:val="20"/>
          <w:szCs w:val="20"/>
          <w:lang w:val="en-IN"/>
        </w:rPr>
        <w:t>.*</w:t>
      </w:r>
      <w:proofErr w:type="gramEnd"/>
      <w:r w:rsidRPr="00564D40">
        <w:rPr>
          <w:rFonts w:ascii="Consolas" w:hAnsi="Consolas"/>
          <w:sz w:val="20"/>
          <w:szCs w:val="20"/>
          <w:lang w:val="en-IN"/>
        </w:rPr>
        <w:t>;</w:t>
      </w:r>
    </w:p>
    <w:p w14:paraId="32698588"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import </w:t>
      </w:r>
      <w:proofErr w:type="spellStart"/>
      <w:proofErr w:type="gramStart"/>
      <w:r w:rsidRPr="00564D40">
        <w:rPr>
          <w:rFonts w:ascii="Consolas" w:hAnsi="Consolas"/>
          <w:sz w:val="20"/>
          <w:szCs w:val="20"/>
          <w:lang w:val="en-IN"/>
        </w:rPr>
        <w:t>org.apache</w:t>
      </w:r>
      <w:proofErr w:type="gramEnd"/>
      <w:r w:rsidRPr="00564D40">
        <w:rPr>
          <w:rFonts w:ascii="Consolas" w:hAnsi="Consolas"/>
          <w:sz w:val="20"/>
          <w:szCs w:val="20"/>
          <w:lang w:val="en-IN"/>
        </w:rPr>
        <w:t>.activemq.ActiveMQConnectionFactory</w:t>
      </w:r>
      <w:proofErr w:type="spellEnd"/>
      <w:r w:rsidRPr="00564D40">
        <w:rPr>
          <w:rFonts w:ascii="Consolas" w:hAnsi="Consolas"/>
          <w:sz w:val="20"/>
          <w:szCs w:val="20"/>
          <w:lang w:val="en-IN"/>
        </w:rPr>
        <w:t>;</w:t>
      </w:r>
    </w:p>
    <w:p w14:paraId="1534928B" w14:textId="77777777" w:rsidR="00A9176A" w:rsidRPr="00564D40" w:rsidRDefault="00A9176A" w:rsidP="00564D40">
      <w:pPr>
        <w:pStyle w:val="NoSpacing"/>
        <w:rPr>
          <w:rFonts w:ascii="Consolas" w:hAnsi="Consolas"/>
          <w:sz w:val="20"/>
          <w:szCs w:val="20"/>
          <w:lang w:val="en-IN"/>
        </w:rPr>
      </w:pPr>
    </w:p>
    <w:p w14:paraId="1CE693B3"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public class </w:t>
      </w:r>
      <w:proofErr w:type="spellStart"/>
      <w:r w:rsidRPr="00564D40">
        <w:rPr>
          <w:rFonts w:ascii="Consolas" w:hAnsi="Consolas"/>
          <w:sz w:val="20"/>
          <w:szCs w:val="20"/>
          <w:lang w:val="en-IN"/>
        </w:rPr>
        <w:t>ManualIntegration</w:t>
      </w:r>
      <w:proofErr w:type="spellEnd"/>
      <w:r w:rsidRPr="00564D40">
        <w:rPr>
          <w:rFonts w:ascii="Consolas" w:hAnsi="Consolas"/>
          <w:sz w:val="20"/>
          <w:szCs w:val="20"/>
          <w:lang w:val="en-IN"/>
        </w:rPr>
        <w:t xml:space="preserve"> {</w:t>
      </w:r>
    </w:p>
    <w:p w14:paraId="54BCEC27"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public static void </w:t>
      </w:r>
      <w:proofErr w:type="gramStart"/>
      <w:r w:rsidRPr="00564D40">
        <w:rPr>
          <w:rFonts w:ascii="Consolas" w:hAnsi="Consolas"/>
          <w:sz w:val="20"/>
          <w:szCs w:val="20"/>
          <w:lang w:val="en-IN"/>
        </w:rPr>
        <w:t>main(</w:t>
      </w:r>
      <w:proofErr w:type="gramEnd"/>
      <w:r w:rsidRPr="00564D40">
        <w:rPr>
          <w:rFonts w:ascii="Consolas" w:hAnsi="Consolas"/>
          <w:sz w:val="20"/>
          <w:szCs w:val="20"/>
          <w:lang w:val="en-IN"/>
        </w:rPr>
        <w:t xml:space="preserve">String[] </w:t>
      </w:r>
      <w:proofErr w:type="spellStart"/>
      <w:r w:rsidRPr="00564D40">
        <w:rPr>
          <w:rFonts w:ascii="Consolas" w:hAnsi="Consolas"/>
          <w:sz w:val="20"/>
          <w:szCs w:val="20"/>
          <w:lang w:val="en-IN"/>
        </w:rPr>
        <w:t>args</w:t>
      </w:r>
      <w:proofErr w:type="spellEnd"/>
      <w:r w:rsidRPr="00564D40">
        <w:rPr>
          <w:rFonts w:ascii="Consolas" w:hAnsi="Consolas"/>
          <w:sz w:val="20"/>
          <w:szCs w:val="20"/>
          <w:lang w:val="en-IN"/>
        </w:rPr>
        <w:t>) {</w:t>
      </w:r>
    </w:p>
    <w:p w14:paraId="6EBC81DC"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try {</w:t>
      </w:r>
    </w:p>
    <w:p w14:paraId="50CED220"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 Read file</w:t>
      </w:r>
    </w:p>
    <w:p w14:paraId="2960038C"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File </w:t>
      </w:r>
      <w:proofErr w:type="spellStart"/>
      <w:r w:rsidRPr="00564D40">
        <w:rPr>
          <w:rFonts w:ascii="Consolas" w:hAnsi="Consolas"/>
          <w:sz w:val="20"/>
          <w:szCs w:val="20"/>
          <w:lang w:val="en-IN"/>
        </w:rPr>
        <w:t>file</w:t>
      </w:r>
      <w:proofErr w:type="spellEnd"/>
      <w:r w:rsidRPr="00564D40">
        <w:rPr>
          <w:rFonts w:ascii="Consolas" w:hAnsi="Consolas"/>
          <w:sz w:val="20"/>
          <w:szCs w:val="20"/>
          <w:lang w:val="en-IN"/>
        </w:rPr>
        <w:t xml:space="preserve"> = new File("input/orders.txt");</w:t>
      </w:r>
    </w:p>
    <w:p w14:paraId="6374D73E"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r w:rsidRPr="00564D40">
        <w:rPr>
          <w:rFonts w:ascii="Consolas" w:hAnsi="Consolas"/>
          <w:sz w:val="20"/>
          <w:szCs w:val="20"/>
          <w:lang w:val="en-IN"/>
        </w:rPr>
        <w:t>BufferedReader</w:t>
      </w:r>
      <w:proofErr w:type="spellEnd"/>
      <w:r w:rsidRPr="00564D40">
        <w:rPr>
          <w:rFonts w:ascii="Consolas" w:hAnsi="Consolas"/>
          <w:sz w:val="20"/>
          <w:szCs w:val="20"/>
          <w:lang w:val="en-IN"/>
        </w:rPr>
        <w:t xml:space="preserve"> </w:t>
      </w:r>
      <w:proofErr w:type="spellStart"/>
      <w:r w:rsidRPr="00564D40">
        <w:rPr>
          <w:rFonts w:ascii="Consolas" w:hAnsi="Consolas"/>
          <w:sz w:val="20"/>
          <w:szCs w:val="20"/>
          <w:lang w:val="en-IN"/>
        </w:rPr>
        <w:t>br</w:t>
      </w:r>
      <w:proofErr w:type="spellEnd"/>
      <w:r w:rsidRPr="00564D40">
        <w:rPr>
          <w:rFonts w:ascii="Consolas" w:hAnsi="Consolas"/>
          <w:sz w:val="20"/>
          <w:szCs w:val="20"/>
          <w:lang w:val="en-IN"/>
        </w:rPr>
        <w:t xml:space="preserve"> = new </w:t>
      </w:r>
      <w:proofErr w:type="spellStart"/>
      <w:proofErr w:type="gramStart"/>
      <w:r w:rsidRPr="00564D40">
        <w:rPr>
          <w:rFonts w:ascii="Consolas" w:hAnsi="Consolas"/>
          <w:sz w:val="20"/>
          <w:szCs w:val="20"/>
          <w:lang w:val="en-IN"/>
        </w:rPr>
        <w:t>BufferedReader</w:t>
      </w:r>
      <w:proofErr w:type="spellEnd"/>
      <w:r w:rsidRPr="00564D40">
        <w:rPr>
          <w:rFonts w:ascii="Consolas" w:hAnsi="Consolas"/>
          <w:sz w:val="20"/>
          <w:szCs w:val="20"/>
          <w:lang w:val="en-IN"/>
        </w:rPr>
        <w:t>(</w:t>
      </w:r>
      <w:proofErr w:type="gramEnd"/>
      <w:r w:rsidRPr="00564D40">
        <w:rPr>
          <w:rFonts w:ascii="Consolas" w:hAnsi="Consolas"/>
          <w:sz w:val="20"/>
          <w:szCs w:val="20"/>
          <w:lang w:val="en-IN"/>
        </w:rPr>
        <w:t xml:space="preserve">new </w:t>
      </w:r>
      <w:proofErr w:type="spellStart"/>
      <w:r w:rsidRPr="00564D40">
        <w:rPr>
          <w:rFonts w:ascii="Consolas" w:hAnsi="Consolas"/>
          <w:sz w:val="20"/>
          <w:szCs w:val="20"/>
          <w:lang w:val="en-IN"/>
        </w:rPr>
        <w:t>FileReader</w:t>
      </w:r>
      <w:proofErr w:type="spellEnd"/>
      <w:r w:rsidRPr="00564D40">
        <w:rPr>
          <w:rFonts w:ascii="Consolas" w:hAnsi="Consolas"/>
          <w:sz w:val="20"/>
          <w:szCs w:val="20"/>
          <w:lang w:val="en-IN"/>
        </w:rPr>
        <w:t>(file));</w:t>
      </w:r>
    </w:p>
    <w:p w14:paraId="14724702"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StringBuilder content = new </w:t>
      </w:r>
      <w:proofErr w:type="gramStart"/>
      <w:r w:rsidRPr="00564D40">
        <w:rPr>
          <w:rFonts w:ascii="Consolas" w:hAnsi="Consolas"/>
          <w:sz w:val="20"/>
          <w:szCs w:val="20"/>
          <w:lang w:val="en-IN"/>
        </w:rPr>
        <w:t>StringBuilder(</w:t>
      </w:r>
      <w:proofErr w:type="gramEnd"/>
      <w:r w:rsidRPr="00564D40">
        <w:rPr>
          <w:rFonts w:ascii="Consolas" w:hAnsi="Consolas"/>
          <w:sz w:val="20"/>
          <w:szCs w:val="20"/>
          <w:lang w:val="en-IN"/>
        </w:rPr>
        <w:t>);</w:t>
      </w:r>
    </w:p>
    <w:p w14:paraId="7F1AD743"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String line;</w:t>
      </w:r>
    </w:p>
    <w:p w14:paraId="43C126BE"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
    <w:p w14:paraId="63F8152C"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while ((line = </w:t>
      </w:r>
      <w:proofErr w:type="spellStart"/>
      <w:proofErr w:type="gramStart"/>
      <w:r w:rsidRPr="00564D40">
        <w:rPr>
          <w:rFonts w:ascii="Consolas" w:hAnsi="Consolas"/>
          <w:sz w:val="20"/>
          <w:szCs w:val="20"/>
          <w:lang w:val="en-IN"/>
        </w:rPr>
        <w:t>br.readLine</w:t>
      </w:r>
      <w:proofErr w:type="spellEnd"/>
      <w:proofErr w:type="gramEnd"/>
      <w:r w:rsidRPr="00564D40">
        <w:rPr>
          <w:rFonts w:ascii="Consolas" w:hAnsi="Consolas"/>
          <w:sz w:val="20"/>
          <w:szCs w:val="20"/>
          <w:lang w:val="en-IN"/>
        </w:rPr>
        <w:t>()) != null) {</w:t>
      </w:r>
    </w:p>
    <w:p w14:paraId="3F512422"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content.append</w:t>
      </w:r>
      <w:proofErr w:type="spellEnd"/>
      <w:proofErr w:type="gramEnd"/>
      <w:r w:rsidRPr="00564D40">
        <w:rPr>
          <w:rFonts w:ascii="Consolas" w:hAnsi="Consolas"/>
          <w:sz w:val="20"/>
          <w:szCs w:val="20"/>
          <w:lang w:val="en-IN"/>
        </w:rPr>
        <w:t>(line).append("\n");</w:t>
      </w:r>
    </w:p>
    <w:p w14:paraId="26E3FC74"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
    <w:p w14:paraId="1358A84A"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br.close</w:t>
      </w:r>
      <w:proofErr w:type="spellEnd"/>
      <w:proofErr w:type="gramEnd"/>
      <w:r w:rsidRPr="00564D40">
        <w:rPr>
          <w:rFonts w:ascii="Consolas" w:hAnsi="Consolas"/>
          <w:sz w:val="20"/>
          <w:szCs w:val="20"/>
          <w:lang w:val="en-IN"/>
        </w:rPr>
        <w:t>();</w:t>
      </w:r>
    </w:p>
    <w:p w14:paraId="4B3CD08F" w14:textId="77777777" w:rsidR="00A9176A" w:rsidRPr="00564D40" w:rsidRDefault="00A9176A" w:rsidP="00564D40">
      <w:pPr>
        <w:pStyle w:val="NoSpacing"/>
        <w:rPr>
          <w:rFonts w:ascii="Consolas" w:hAnsi="Consolas"/>
          <w:sz w:val="20"/>
          <w:szCs w:val="20"/>
          <w:lang w:val="en-IN"/>
        </w:rPr>
      </w:pPr>
    </w:p>
    <w:p w14:paraId="7719E832"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 Transform content (convert to uppercase as an example)</w:t>
      </w:r>
    </w:p>
    <w:p w14:paraId="37EDB5BC"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String </w:t>
      </w:r>
      <w:proofErr w:type="spellStart"/>
      <w:r w:rsidRPr="00564D40">
        <w:rPr>
          <w:rFonts w:ascii="Consolas" w:hAnsi="Consolas"/>
          <w:sz w:val="20"/>
          <w:szCs w:val="20"/>
          <w:lang w:val="en-IN"/>
        </w:rPr>
        <w:t>transformedContent</w:t>
      </w:r>
      <w:proofErr w:type="spellEnd"/>
      <w:r w:rsidRPr="00564D40">
        <w:rPr>
          <w:rFonts w:ascii="Consolas" w:hAnsi="Consolas"/>
          <w:sz w:val="20"/>
          <w:szCs w:val="20"/>
          <w:lang w:val="en-IN"/>
        </w:rPr>
        <w:t xml:space="preserve"> = </w:t>
      </w:r>
      <w:proofErr w:type="spellStart"/>
      <w:proofErr w:type="gramStart"/>
      <w:r w:rsidRPr="00564D40">
        <w:rPr>
          <w:rFonts w:ascii="Consolas" w:hAnsi="Consolas"/>
          <w:sz w:val="20"/>
          <w:szCs w:val="20"/>
          <w:lang w:val="en-IN"/>
        </w:rPr>
        <w:t>content.toString</w:t>
      </w:r>
      <w:proofErr w:type="spellEnd"/>
      <w:proofErr w:type="gramEnd"/>
      <w:r w:rsidRPr="00564D40">
        <w:rPr>
          <w:rFonts w:ascii="Consolas" w:hAnsi="Consolas"/>
          <w:sz w:val="20"/>
          <w:szCs w:val="20"/>
          <w:lang w:val="en-IN"/>
        </w:rPr>
        <w:t>().</w:t>
      </w:r>
      <w:proofErr w:type="spellStart"/>
      <w:r w:rsidRPr="00564D40">
        <w:rPr>
          <w:rFonts w:ascii="Consolas" w:hAnsi="Consolas"/>
          <w:sz w:val="20"/>
          <w:szCs w:val="20"/>
          <w:lang w:val="en-IN"/>
        </w:rPr>
        <w:t>toUpperCase</w:t>
      </w:r>
      <w:proofErr w:type="spellEnd"/>
      <w:r w:rsidRPr="00564D40">
        <w:rPr>
          <w:rFonts w:ascii="Consolas" w:hAnsi="Consolas"/>
          <w:sz w:val="20"/>
          <w:szCs w:val="20"/>
          <w:lang w:val="en-IN"/>
        </w:rPr>
        <w:t>();</w:t>
      </w:r>
    </w:p>
    <w:p w14:paraId="3561B29B" w14:textId="77777777" w:rsidR="00A9176A" w:rsidRPr="00564D40" w:rsidRDefault="00A9176A" w:rsidP="00564D40">
      <w:pPr>
        <w:pStyle w:val="NoSpacing"/>
        <w:rPr>
          <w:rFonts w:ascii="Consolas" w:hAnsi="Consolas"/>
          <w:sz w:val="20"/>
          <w:szCs w:val="20"/>
          <w:lang w:val="en-IN"/>
        </w:rPr>
      </w:pPr>
    </w:p>
    <w:p w14:paraId="000DBED4"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 Send to JMS Queue</w:t>
      </w:r>
    </w:p>
    <w:p w14:paraId="2A5E6850"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r w:rsidRPr="00564D40">
        <w:rPr>
          <w:rFonts w:ascii="Consolas" w:hAnsi="Consolas"/>
          <w:sz w:val="20"/>
          <w:szCs w:val="20"/>
          <w:lang w:val="en-IN"/>
        </w:rPr>
        <w:t>ConnectionFactory</w:t>
      </w:r>
      <w:proofErr w:type="spellEnd"/>
      <w:r w:rsidRPr="00564D40">
        <w:rPr>
          <w:rFonts w:ascii="Consolas" w:hAnsi="Consolas"/>
          <w:sz w:val="20"/>
          <w:szCs w:val="20"/>
          <w:lang w:val="en-IN"/>
        </w:rPr>
        <w:t xml:space="preserve"> factory = new </w:t>
      </w:r>
      <w:proofErr w:type="spellStart"/>
      <w:r w:rsidRPr="00564D40">
        <w:rPr>
          <w:rFonts w:ascii="Consolas" w:hAnsi="Consolas"/>
          <w:sz w:val="20"/>
          <w:szCs w:val="20"/>
          <w:lang w:val="en-IN"/>
        </w:rPr>
        <w:t>ActiveMQConnectionFactory</w:t>
      </w:r>
      <w:proofErr w:type="spellEnd"/>
      <w:r w:rsidRPr="00564D40">
        <w:rPr>
          <w:rFonts w:ascii="Consolas" w:hAnsi="Consolas"/>
          <w:sz w:val="20"/>
          <w:szCs w:val="20"/>
          <w:lang w:val="en-IN"/>
        </w:rPr>
        <w:t>("</w:t>
      </w:r>
      <w:proofErr w:type="spellStart"/>
      <w:r w:rsidRPr="00564D40">
        <w:rPr>
          <w:rFonts w:ascii="Consolas" w:hAnsi="Consolas"/>
          <w:sz w:val="20"/>
          <w:szCs w:val="20"/>
          <w:lang w:val="en-IN"/>
        </w:rPr>
        <w:t>tcp</w:t>
      </w:r>
      <w:proofErr w:type="spellEnd"/>
      <w:r w:rsidRPr="00564D40">
        <w:rPr>
          <w:rFonts w:ascii="Consolas" w:hAnsi="Consolas"/>
          <w:sz w:val="20"/>
          <w:szCs w:val="20"/>
          <w:lang w:val="en-IN"/>
        </w:rPr>
        <w:t>://localhost:61616");</w:t>
      </w:r>
    </w:p>
    <w:p w14:paraId="02D49FBB"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Connection </w:t>
      </w:r>
      <w:proofErr w:type="spellStart"/>
      <w:r w:rsidRPr="00564D40">
        <w:rPr>
          <w:rFonts w:ascii="Consolas" w:hAnsi="Consolas"/>
          <w:sz w:val="20"/>
          <w:szCs w:val="20"/>
          <w:lang w:val="en-IN"/>
        </w:rPr>
        <w:t>connection</w:t>
      </w:r>
      <w:proofErr w:type="spellEnd"/>
      <w:r w:rsidRPr="00564D40">
        <w:rPr>
          <w:rFonts w:ascii="Consolas" w:hAnsi="Consolas"/>
          <w:sz w:val="20"/>
          <w:szCs w:val="20"/>
          <w:lang w:val="en-IN"/>
        </w:rPr>
        <w:t xml:space="preserve"> = </w:t>
      </w:r>
      <w:proofErr w:type="spellStart"/>
      <w:proofErr w:type="gramStart"/>
      <w:r w:rsidRPr="00564D40">
        <w:rPr>
          <w:rFonts w:ascii="Consolas" w:hAnsi="Consolas"/>
          <w:sz w:val="20"/>
          <w:szCs w:val="20"/>
          <w:lang w:val="en-IN"/>
        </w:rPr>
        <w:t>factory.createConnection</w:t>
      </w:r>
      <w:proofErr w:type="spellEnd"/>
      <w:proofErr w:type="gramEnd"/>
      <w:r w:rsidRPr="00564D40">
        <w:rPr>
          <w:rFonts w:ascii="Consolas" w:hAnsi="Consolas"/>
          <w:sz w:val="20"/>
          <w:szCs w:val="20"/>
          <w:lang w:val="en-IN"/>
        </w:rPr>
        <w:t>();</w:t>
      </w:r>
    </w:p>
    <w:p w14:paraId="320081CE"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Session </w:t>
      </w:r>
      <w:proofErr w:type="spellStart"/>
      <w:r w:rsidRPr="00564D40">
        <w:rPr>
          <w:rFonts w:ascii="Consolas" w:hAnsi="Consolas"/>
          <w:sz w:val="20"/>
          <w:szCs w:val="20"/>
          <w:lang w:val="en-IN"/>
        </w:rPr>
        <w:t>session</w:t>
      </w:r>
      <w:proofErr w:type="spellEnd"/>
      <w:r w:rsidRPr="00564D40">
        <w:rPr>
          <w:rFonts w:ascii="Consolas" w:hAnsi="Consolas"/>
          <w:sz w:val="20"/>
          <w:szCs w:val="20"/>
          <w:lang w:val="en-IN"/>
        </w:rPr>
        <w:t xml:space="preserve"> = </w:t>
      </w:r>
      <w:proofErr w:type="spellStart"/>
      <w:proofErr w:type="gramStart"/>
      <w:r w:rsidRPr="00564D40">
        <w:rPr>
          <w:rFonts w:ascii="Consolas" w:hAnsi="Consolas"/>
          <w:sz w:val="20"/>
          <w:szCs w:val="20"/>
          <w:lang w:val="en-IN"/>
        </w:rPr>
        <w:t>connection.createSession</w:t>
      </w:r>
      <w:proofErr w:type="spellEnd"/>
      <w:proofErr w:type="gramEnd"/>
      <w:r w:rsidRPr="00564D40">
        <w:rPr>
          <w:rFonts w:ascii="Consolas" w:hAnsi="Consolas"/>
          <w:sz w:val="20"/>
          <w:szCs w:val="20"/>
          <w:lang w:val="en-IN"/>
        </w:rPr>
        <w:t xml:space="preserve">(false, </w:t>
      </w:r>
      <w:proofErr w:type="spellStart"/>
      <w:r w:rsidRPr="00564D40">
        <w:rPr>
          <w:rFonts w:ascii="Consolas" w:hAnsi="Consolas"/>
          <w:sz w:val="20"/>
          <w:szCs w:val="20"/>
          <w:lang w:val="en-IN"/>
        </w:rPr>
        <w:t>Session.AUTO_ACKNOWLEDGE</w:t>
      </w:r>
      <w:proofErr w:type="spellEnd"/>
      <w:r w:rsidRPr="00564D40">
        <w:rPr>
          <w:rFonts w:ascii="Consolas" w:hAnsi="Consolas"/>
          <w:sz w:val="20"/>
          <w:szCs w:val="20"/>
          <w:lang w:val="en-IN"/>
        </w:rPr>
        <w:t>);</w:t>
      </w:r>
    </w:p>
    <w:p w14:paraId="58809082"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Queue </w:t>
      </w:r>
      <w:proofErr w:type="spellStart"/>
      <w:r w:rsidRPr="00564D40">
        <w:rPr>
          <w:rFonts w:ascii="Consolas" w:hAnsi="Consolas"/>
          <w:sz w:val="20"/>
          <w:szCs w:val="20"/>
          <w:lang w:val="en-IN"/>
        </w:rPr>
        <w:t>queue</w:t>
      </w:r>
      <w:proofErr w:type="spellEnd"/>
      <w:r w:rsidRPr="00564D40">
        <w:rPr>
          <w:rFonts w:ascii="Consolas" w:hAnsi="Consolas"/>
          <w:sz w:val="20"/>
          <w:szCs w:val="20"/>
          <w:lang w:val="en-IN"/>
        </w:rPr>
        <w:t xml:space="preserve"> = </w:t>
      </w:r>
      <w:proofErr w:type="spellStart"/>
      <w:proofErr w:type="gramStart"/>
      <w:r w:rsidRPr="00564D40">
        <w:rPr>
          <w:rFonts w:ascii="Consolas" w:hAnsi="Consolas"/>
          <w:sz w:val="20"/>
          <w:szCs w:val="20"/>
          <w:lang w:val="en-IN"/>
        </w:rPr>
        <w:t>session.createQueue</w:t>
      </w:r>
      <w:proofErr w:type="spellEnd"/>
      <w:proofErr w:type="gramEnd"/>
      <w:r w:rsidRPr="00564D40">
        <w:rPr>
          <w:rFonts w:ascii="Consolas" w:hAnsi="Consolas"/>
          <w:sz w:val="20"/>
          <w:szCs w:val="20"/>
          <w:lang w:val="en-IN"/>
        </w:rPr>
        <w:t>("orders");</w:t>
      </w:r>
    </w:p>
    <w:p w14:paraId="57349F72"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r w:rsidRPr="00564D40">
        <w:rPr>
          <w:rFonts w:ascii="Consolas" w:hAnsi="Consolas"/>
          <w:sz w:val="20"/>
          <w:szCs w:val="20"/>
          <w:lang w:val="en-IN"/>
        </w:rPr>
        <w:t>MessageProducer</w:t>
      </w:r>
      <w:proofErr w:type="spellEnd"/>
      <w:r w:rsidRPr="00564D40">
        <w:rPr>
          <w:rFonts w:ascii="Consolas" w:hAnsi="Consolas"/>
          <w:sz w:val="20"/>
          <w:szCs w:val="20"/>
          <w:lang w:val="en-IN"/>
        </w:rPr>
        <w:t xml:space="preserve"> producer = </w:t>
      </w:r>
      <w:proofErr w:type="spellStart"/>
      <w:proofErr w:type="gramStart"/>
      <w:r w:rsidRPr="00564D40">
        <w:rPr>
          <w:rFonts w:ascii="Consolas" w:hAnsi="Consolas"/>
          <w:sz w:val="20"/>
          <w:szCs w:val="20"/>
          <w:lang w:val="en-IN"/>
        </w:rPr>
        <w:t>session.createProducer</w:t>
      </w:r>
      <w:proofErr w:type="spellEnd"/>
      <w:proofErr w:type="gramEnd"/>
      <w:r w:rsidRPr="00564D40">
        <w:rPr>
          <w:rFonts w:ascii="Consolas" w:hAnsi="Consolas"/>
          <w:sz w:val="20"/>
          <w:szCs w:val="20"/>
          <w:lang w:val="en-IN"/>
        </w:rPr>
        <w:t>(queue);</w:t>
      </w:r>
    </w:p>
    <w:p w14:paraId="18D5B88D"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
    <w:p w14:paraId="5A15AE6C"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r w:rsidRPr="00564D40">
        <w:rPr>
          <w:rFonts w:ascii="Consolas" w:hAnsi="Consolas"/>
          <w:sz w:val="20"/>
          <w:szCs w:val="20"/>
          <w:lang w:val="en-IN"/>
        </w:rPr>
        <w:t>TextMessage</w:t>
      </w:r>
      <w:proofErr w:type="spellEnd"/>
      <w:r w:rsidRPr="00564D40">
        <w:rPr>
          <w:rFonts w:ascii="Consolas" w:hAnsi="Consolas"/>
          <w:sz w:val="20"/>
          <w:szCs w:val="20"/>
          <w:lang w:val="en-IN"/>
        </w:rPr>
        <w:t xml:space="preserve"> message = </w:t>
      </w:r>
      <w:proofErr w:type="spellStart"/>
      <w:proofErr w:type="gramStart"/>
      <w:r w:rsidRPr="00564D40">
        <w:rPr>
          <w:rFonts w:ascii="Consolas" w:hAnsi="Consolas"/>
          <w:sz w:val="20"/>
          <w:szCs w:val="20"/>
          <w:lang w:val="en-IN"/>
        </w:rPr>
        <w:t>session.createTextMessage</w:t>
      </w:r>
      <w:proofErr w:type="spellEnd"/>
      <w:proofErr w:type="gramEnd"/>
      <w:r w:rsidRPr="00564D40">
        <w:rPr>
          <w:rFonts w:ascii="Consolas" w:hAnsi="Consolas"/>
          <w:sz w:val="20"/>
          <w:szCs w:val="20"/>
          <w:lang w:val="en-IN"/>
        </w:rPr>
        <w:t>(</w:t>
      </w:r>
      <w:proofErr w:type="spellStart"/>
      <w:r w:rsidRPr="00564D40">
        <w:rPr>
          <w:rFonts w:ascii="Consolas" w:hAnsi="Consolas"/>
          <w:sz w:val="20"/>
          <w:szCs w:val="20"/>
          <w:lang w:val="en-IN"/>
        </w:rPr>
        <w:t>transformedContent</w:t>
      </w:r>
      <w:proofErr w:type="spellEnd"/>
      <w:r w:rsidRPr="00564D40">
        <w:rPr>
          <w:rFonts w:ascii="Consolas" w:hAnsi="Consolas"/>
          <w:sz w:val="20"/>
          <w:szCs w:val="20"/>
          <w:lang w:val="en-IN"/>
        </w:rPr>
        <w:t>);</w:t>
      </w:r>
    </w:p>
    <w:p w14:paraId="0CD13DBA"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producer.send</w:t>
      </w:r>
      <w:proofErr w:type="spellEnd"/>
      <w:proofErr w:type="gramEnd"/>
      <w:r w:rsidRPr="00564D40">
        <w:rPr>
          <w:rFonts w:ascii="Consolas" w:hAnsi="Consolas"/>
          <w:sz w:val="20"/>
          <w:szCs w:val="20"/>
          <w:lang w:val="en-IN"/>
        </w:rPr>
        <w:t>(message);</w:t>
      </w:r>
    </w:p>
    <w:p w14:paraId="5239CFE7" w14:textId="77777777" w:rsidR="00A9176A" w:rsidRPr="00564D40" w:rsidRDefault="00A9176A" w:rsidP="00564D40">
      <w:pPr>
        <w:pStyle w:val="NoSpacing"/>
        <w:rPr>
          <w:rFonts w:ascii="Consolas" w:hAnsi="Consolas"/>
          <w:sz w:val="20"/>
          <w:szCs w:val="20"/>
          <w:lang w:val="en-IN"/>
        </w:rPr>
      </w:pPr>
    </w:p>
    <w:p w14:paraId="0EE9A7C3"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 Cleanup</w:t>
      </w:r>
    </w:p>
    <w:p w14:paraId="34D5AB53"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producer.close</w:t>
      </w:r>
      <w:proofErr w:type="spellEnd"/>
      <w:proofErr w:type="gramEnd"/>
      <w:r w:rsidRPr="00564D40">
        <w:rPr>
          <w:rFonts w:ascii="Consolas" w:hAnsi="Consolas"/>
          <w:sz w:val="20"/>
          <w:szCs w:val="20"/>
          <w:lang w:val="en-IN"/>
        </w:rPr>
        <w:t>();</w:t>
      </w:r>
    </w:p>
    <w:p w14:paraId="041A4D92"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session.close</w:t>
      </w:r>
      <w:proofErr w:type="spellEnd"/>
      <w:proofErr w:type="gramEnd"/>
      <w:r w:rsidRPr="00564D40">
        <w:rPr>
          <w:rFonts w:ascii="Consolas" w:hAnsi="Consolas"/>
          <w:sz w:val="20"/>
          <w:szCs w:val="20"/>
          <w:lang w:val="en-IN"/>
        </w:rPr>
        <w:t>();</w:t>
      </w:r>
    </w:p>
    <w:p w14:paraId="001E9948"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connection.close</w:t>
      </w:r>
      <w:proofErr w:type="spellEnd"/>
      <w:proofErr w:type="gramEnd"/>
      <w:r w:rsidRPr="00564D40">
        <w:rPr>
          <w:rFonts w:ascii="Consolas" w:hAnsi="Consolas"/>
          <w:sz w:val="20"/>
          <w:szCs w:val="20"/>
          <w:lang w:val="en-IN"/>
        </w:rPr>
        <w:t>();</w:t>
      </w:r>
    </w:p>
    <w:p w14:paraId="30EB1E52" w14:textId="77777777" w:rsidR="00A9176A" w:rsidRPr="00564D40" w:rsidRDefault="00A9176A" w:rsidP="00564D40">
      <w:pPr>
        <w:pStyle w:val="NoSpacing"/>
        <w:rPr>
          <w:rFonts w:ascii="Consolas" w:hAnsi="Consolas"/>
          <w:sz w:val="20"/>
          <w:szCs w:val="20"/>
          <w:lang w:val="en-IN"/>
        </w:rPr>
      </w:pPr>
    </w:p>
    <w:p w14:paraId="46F70E5A"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r w:rsidRPr="00564D40">
        <w:rPr>
          <w:rFonts w:ascii="Consolas" w:hAnsi="Consolas"/>
          <w:sz w:val="20"/>
          <w:szCs w:val="20"/>
          <w:lang w:val="en-IN"/>
        </w:rPr>
        <w:t>System.out.println</w:t>
      </w:r>
      <w:proofErr w:type="spellEnd"/>
      <w:r w:rsidRPr="00564D40">
        <w:rPr>
          <w:rFonts w:ascii="Consolas" w:hAnsi="Consolas"/>
          <w:sz w:val="20"/>
          <w:szCs w:val="20"/>
          <w:lang w:val="en-IN"/>
        </w:rPr>
        <w:t>("Message sent successfully!");</w:t>
      </w:r>
    </w:p>
    <w:p w14:paraId="0EEE5D67" w14:textId="77777777" w:rsidR="00A9176A" w:rsidRPr="00564D40" w:rsidRDefault="00A9176A" w:rsidP="00564D40">
      <w:pPr>
        <w:pStyle w:val="NoSpacing"/>
        <w:rPr>
          <w:rFonts w:ascii="Consolas" w:hAnsi="Consolas"/>
          <w:sz w:val="20"/>
          <w:szCs w:val="20"/>
          <w:lang w:val="en-IN"/>
        </w:rPr>
      </w:pPr>
    </w:p>
    <w:p w14:paraId="6981EF90"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 catch (Exception e) {</w:t>
      </w:r>
    </w:p>
    <w:p w14:paraId="38D05B87"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e.printStackTrace</w:t>
      </w:r>
      <w:proofErr w:type="spellEnd"/>
      <w:proofErr w:type="gramEnd"/>
      <w:r w:rsidRPr="00564D40">
        <w:rPr>
          <w:rFonts w:ascii="Consolas" w:hAnsi="Consolas"/>
          <w:sz w:val="20"/>
          <w:szCs w:val="20"/>
          <w:lang w:val="en-IN"/>
        </w:rPr>
        <w:t>();</w:t>
      </w:r>
    </w:p>
    <w:p w14:paraId="2C541952"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
    <w:p w14:paraId="315C1902"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
    <w:p w14:paraId="353840BD"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w:t>
      </w:r>
    </w:p>
    <w:p w14:paraId="4A18526D" w14:textId="77777777" w:rsidR="00A9176A" w:rsidRPr="00A9176A" w:rsidRDefault="00A9176A" w:rsidP="00A9176A">
      <w:pPr>
        <w:rPr>
          <w:b/>
          <w:bCs/>
          <w:lang w:val="en-IN"/>
        </w:rPr>
      </w:pPr>
      <w:r w:rsidRPr="00A9176A">
        <w:rPr>
          <w:b/>
          <w:bCs/>
          <w:lang w:val="en-IN"/>
        </w:rPr>
        <w:t>Issues with Normal Java Code:</w:t>
      </w:r>
    </w:p>
    <w:p w14:paraId="221EE92E" w14:textId="77777777" w:rsidR="00A9176A" w:rsidRPr="00A9176A" w:rsidRDefault="00A9176A" w:rsidP="00A9176A">
      <w:pPr>
        <w:numPr>
          <w:ilvl w:val="0"/>
          <w:numId w:val="21"/>
        </w:numPr>
        <w:rPr>
          <w:lang w:val="en-IN"/>
        </w:rPr>
      </w:pPr>
      <w:r w:rsidRPr="00A9176A">
        <w:rPr>
          <w:b/>
          <w:bCs/>
          <w:lang w:val="en-IN"/>
        </w:rPr>
        <w:t>Too much boilerplate</w:t>
      </w:r>
      <w:r w:rsidRPr="00A9176A">
        <w:rPr>
          <w:lang w:val="en-IN"/>
        </w:rPr>
        <w:t xml:space="preserve"> (file handling, string manipulation, JMS connection setup).</w:t>
      </w:r>
    </w:p>
    <w:p w14:paraId="16E44B6D" w14:textId="77777777" w:rsidR="00A9176A" w:rsidRPr="00A9176A" w:rsidRDefault="00A9176A" w:rsidP="00A9176A">
      <w:pPr>
        <w:numPr>
          <w:ilvl w:val="0"/>
          <w:numId w:val="21"/>
        </w:numPr>
        <w:rPr>
          <w:lang w:val="en-IN"/>
        </w:rPr>
      </w:pPr>
      <w:r w:rsidRPr="00A9176A">
        <w:rPr>
          <w:b/>
          <w:bCs/>
          <w:lang w:val="en-IN"/>
        </w:rPr>
        <w:t>Error-prone</w:t>
      </w:r>
      <w:r w:rsidRPr="00A9176A">
        <w:rPr>
          <w:lang w:val="en-IN"/>
        </w:rPr>
        <w:t xml:space="preserve"> (requires manual exception handling and resource management).</w:t>
      </w:r>
    </w:p>
    <w:p w14:paraId="4F2E5389" w14:textId="77777777" w:rsidR="00A9176A" w:rsidRPr="00A9176A" w:rsidRDefault="00A9176A" w:rsidP="00A9176A">
      <w:pPr>
        <w:numPr>
          <w:ilvl w:val="0"/>
          <w:numId w:val="21"/>
        </w:numPr>
        <w:rPr>
          <w:lang w:val="en-IN"/>
        </w:rPr>
      </w:pPr>
      <w:r w:rsidRPr="00A9176A">
        <w:rPr>
          <w:b/>
          <w:bCs/>
          <w:lang w:val="en-IN"/>
        </w:rPr>
        <w:t>Difficult to scale</w:t>
      </w:r>
      <w:r w:rsidRPr="00A9176A">
        <w:rPr>
          <w:lang w:val="en-IN"/>
        </w:rPr>
        <w:t xml:space="preserve"> (if more transformations or endpoints are needed, the complexity increases).</w:t>
      </w:r>
    </w:p>
    <w:p w14:paraId="3F479ECA" w14:textId="77777777" w:rsidR="00A9176A" w:rsidRPr="00A9176A" w:rsidRDefault="00A9176A" w:rsidP="00A9176A">
      <w:pPr>
        <w:rPr>
          <w:lang w:val="en-IN"/>
        </w:rPr>
      </w:pPr>
      <w:r w:rsidRPr="00A9176A">
        <w:rPr>
          <w:lang w:val="en-IN"/>
        </w:rPr>
        <w:pict w14:anchorId="4F55E86F">
          <v:rect id="_x0000_i1045" style="width:0;height:1.5pt" o:hralign="center" o:hrstd="t" o:hr="t" fillcolor="#a0a0a0" stroked="f"/>
        </w:pict>
      </w:r>
    </w:p>
    <w:p w14:paraId="39A37410" w14:textId="77777777" w:rsidR="00A9176A" w:rsidRPr="00A9176A" w:rsidRDefault="00A9176A" w:rsidP="00A9176A">
      <w:pPr>
        <w:rPr>
          <w:b/>
          <w:bCs/>
          <w:lang w:val="en-IN"/>
        </w:rPr>
      </w:pPr>
      <w:r w:rsidRPr="00A9176A">
        <w:rPr>
          <w:b/>
          <w:bCs/>
          <w:lang w:val="en-IN"/>
        </w:rPr>
        <w:t>2. Apache Camel Code (Simplified Integration)</w:t>
      </w:r>
    </w:p>
    <w:p w14:paraId="4EA86AFE" w14:textId="77777777" w:rsidR="00A9176A" w:rsidRPr="00A9176A" w:rsidRDefault="00A9176A" w:rsidP="00A9176A">
      <w:pPr>
        <w:rPr>
          <w:lang w:val="en-IN"/>
        </w:rPr>
      </w:pPr>
      <w:r w:rsidRPr="00A9176A">
        <w:rPr>
          <w:lang w:val="en-IN"/>
        </w:rPr>
        <w:t>Apache Camel significantly reduces code complexity by using a declarative DSL.</w:t>
      </w:r>
    </w:p>
    <w:p w14:paraId="272D59BC"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import </w:t>
      </w:r>
      <w:proofErr w:type="spellStart"/>
      <w:proofErr w:type="gramStart"/>
      <w:r w:rsidRPr="00564D40">
        <w:rPr>
          <w:rFonts w:ascii="Consolas" w:hAnsi="Consolas"/>
          <w:sz w:val="20"/>
          <w:szCs w:val="20"/>
          <w:lang w:val="en-IN"/>
        </w:rPr>
        <w:t>org.apache</w:t>
      </w:r>
      <w:proofErr w:type="gramEnd"/>
      <w:r w:rsidRPr="00564D40">
        <w:rPr>
          <w:rFonts w:ascii="Consolas" w:hAnsi="Consolas"/>
          <w:sz w:val="20"/>
          <w:szCs w:val="20"/>
          <w:lang w:val="en-IN"/>
        </w:rPr>
        <w:t>.camel.CamelContext</w:t>
      </w:r>
      <w:proofErr w:type="spellEnd"/>
      <w:r w:rsidRPr="00564D40">
        <w:rPr>
          <w:rFonts w:ascii="Consolas" w:hAnsi="Consolas"/>
          <w:sz w:val="20"/>
          <w:szCs w:val="20"/>
          <w:lang w:val="en-IN"/>
        </w:rPr>
        <w:t>;</w:t>
      </w:r>
    </w:p>
    <w:p w14:paraId="11D84D34"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import </w:t>
      </w:r>
      <w:proofErr w:type="spellStart"/>
      <w:proofErr w:type="gramStart"/>
      <w:r w:rsidRPr="00564D40">
        <w:rPr>
          <w:rFonts w:ascii="Consolas" w:hAnsi="Consolas"/>
          <w:sz w:val="20"/>
          <w:szCs w:val="20"/>
          <w:lang w:val="en-IN"/>
        </w:rPr>
        <w:t>org.apache</w:t>
      </w:r>
      <w:proofErr w:type="gramEnd"/>
      <w:r w:rsidRPr="00564D40">
        <w:rPr>
          <w:rFonts w:ascii="Consolas" w:hAnsi="Consolas"/>
          <w:sz w:val="20"/>
          <w:szCs w:val="20"/>
          <w:lang w:val="en-IN"/>
        </w:rPr>
        <w:t>.camel.impl.DefaultCamelContext</w:t>
      </w:r>
      <w:proofErr w:type="spellEnd"/>
      <w:r w:rsidRPr="00564D40">
        <w:rPr>
          <w:rFonts w:ascii="Consolas" w:hAnsi="Consolas"/>
          <w:sz w:val="20"/>
          <w:szCs w:val="20"/>
          <w:lang w:val="en-IN"/>
        </w:rPr>
        <w:t>;</w:t>
      </w:r>
    </w:p>
    <w:p w14:paraId="32167771"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import </w:t>
      </w:r>
      <w:proofErr w:type="spellStart"/>
      <w:proofErr w:type="gramStart"/>
      <w:r w:rsidRPr="00564D40">
        <w:rPr>
          <w:rFonts w:ascii="Consolas" w:hAnsi="Consolas"/>
          <w:sz w:val="20"/>
          <w:szCs w:val="20"/>
          <w:lang w:val="en-IN"/>
        </w:rPr>
        <w:t>org.apache</w:t>
      </w:r>
      <w:proofErr w:type="gramEnd"/>
      <w:r w:rsidRPr="00564D40">
        <w:rPr>
          <w:rFonts w:ascii="Consolas" w:hAnsi="Consolas"/>
          <w:sz w:val="20"/>
          <w:szCs w:val="20"/>
          <w:lang w:val="en-IN"/>
        </w:rPr>
        <w:t>.camel.builder.RouteBuilder</w:t>
      </w:r>
      <w:proofErr w:type="spellEnd"/>
      <w:r w:rsidRPr="00564D40">
        <w:rPr>
          <w:rFonts w:ascii="Consolas" w:hAnsi="Consolas"/>
          <w:sz w:val="20"/>
          <w:szCs w:val="20"/>
          <w:lang w:val="en-IN"/>
        </w:rPr>
        <w:t>;</w:t>
      </w:r>
    </w:p>
    <w:p w14:paraId="22F102B1" w14:textId="77777777" w:rsidR="00A9176A" w:rsidRPr="00564D40" w:rsidRDefault="00A9176A" w:rsidP="00564D40">
      <w:pPr>
        <w:pStyle w:val="NoSpacing"/>
        <w:rPr>
          <w:rFonts w:ascii="Consolas" w:hAnsi="Consolas"/>
          <w:sz w:val="20"/>
          <w:szCs w:val="20"/>
          <w:lang w:val="en-IN"/>
        </w:rPr>
      </w:pPr>
    </w:p>
    <w:p w14:paraId="13011592"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public class </w:t>
      </w:r>
      <w:proofErr w:type="spellStart"/>
      <w:r w:rsidRPr="00564D40">
        <w:rPr>
          <w:rFonts w:ascii="Consolas" w:hAnsi="Consolas"/>
          <w:sz w:val="20"/>
          <w:szCs w:val="20"/>
          <w:lang w:val="en-IN"/>
        </w:rPr>
        <w:t>CamelIntegration</w:t>
      </w:r>
      <w:proofErr w:type="spellEnd"/>
      <w:r w:rsidRPr="00564D40">
        <w:rPr>
          <w:rFonts w:ascii="Consolas" w:hAnsi="Consolas"/>
          <w:sz w:val="20"/>
          <w:szCs w:val="20"/>
          <w:lang w:val="en-IN"/>
        </w:rPr>
        <w:t xml:space="preserve"> {</w:t>
      </w:r>
    </w:p>
    <w:p w14:paraId="2BA550A4"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public static void </w:t>
      </w:r>
      <w:proofErr w:type="gramStart"/>
      <w:r w:rsidRPr="00564D40">
        <w:rPr>
          <w:rFonts w:ascii="Consolas" w:hAnsi="Consolas"/>
          <w:sz w:val="20"/>
          <w:szCs w:val="20"/>
          <w:lang w:val="en-IN"/>
        </w:rPr>
        <w:t>main(</w:t>
      </w:r>
      <w:proofErr w:type="gramEnd"/>
      <w:r w:rsidRPr="00564D40">
        <w:rPr>
          <w:rFonts w:ascii="Consolas" w:hAnsi="Consolas"/>
          <w:sz w:val="20"/>
          <w:szCs w:val="20"/>
          <w:lang w:val="en-IN"/>
        </w:rPr>
        <w:t xml:space="preserve">String[] </w:t>
      </w:r>
      <w:proofErr w:type="spellStart"/>
      <w:r w:rsidRPr="00564D40">
        <w:rPr>
          <w:rFonts w:ascii="Consolas" w:hAnsi="Consolas"/>
          <w:sz w:val="20"/>
          <w:szCs w:val="20"/>
          <w:lang w:val="en-IN"/>
        </w:rPr>
        <w:t>args</w:t>
      </w:r>
      <w:proofErr w:type="spellEnd"/>
      <w:r w:rsidRPr="00564D40">
        <w:rPr>
          <w:rFonts w:ascii="Consolas" w:hAnsi="Consolas"/>
          <w:sz w:val="20"/>
          <w:szCs w:val="20"/>
          <w:lang w:val="en-IN"/>
        </w:rPr>
        <w:t>) throws Exception {</w:t>
      </w:r>
    </w:p>
    <w:p w14:paraId="00136BD0"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r w:rsidRPr="00564D40">
        <w:rPr>
          <w:rFonts w:ascii="Consolas" w:hAnsi="Consolas"/>
          <w:sz w:val="20"/>
          <w:szCs w:val="20"/>
          <w:lang w:val="en-IN"/>
        </w:rPr>
        <w:t>CamelContext</w:t>
      </w:r>
      <w:proofErr w:type="spellEnd"/>
      <w:r w:rsidRPr="00564D40">
        <w:rPr>
          <w:rFonts w:ascii="Consolas" w:hAnsi="Consolas"/>
          <w:sz w:val="20"/>
          <w:szCs w:val="20"/>
          <w:lang w:val="en-IN"/>
        </w:rPr>
        <w:t xml:space="preserve"> context = new </w:t>
      </w:r>
      <w:proofErr w:type="spellStart"/>
      <w:proofErr w:type="gramStart"/>
      <w:r w:rsidRPr="00564D40">
        <w:rPr>
          <w:rFonts w:ascii="Consolas" w:hAnsi="Consolas"/>
          <w:sz w:val="20"/>
          <w:szCs w:val="20"/>
          <w:lang w:val="en-IN"/>
        </w:rPr>
        <w:t>DefaultCamelContext</w:t>
      </w:r>
      <w:proofErr w:type="spellEnd"/>
      <w:r w:rsidRPr="00564D40">
        <w:rPr>
          <w:rFonts w:ascii="Consolas" w:hAnsi="Consolas"/>
          <w:sz w:val="20"/>
          <w:szCs w:val="20"/>
          <w:lang w:val="en-IN"/>
        </w:rPr>
        <w:t>(</w:t>
      </w:r>
      <w:proofErr w:type="gramEnd"/>
      <w:r w:rsidRPr="00564D40">
        <w:rPr>
          <w:rFonts w:ascii="Consolas" w:hAnsi="Consolas"/>
          <w:sz w:val="20"/>
          <w:szCs w:val="20"/>
          <w:lang w:val="en-IN"/>
        </w:rPr>
        <w:t>);</w:t>
      </w:r>
    </w:p>
    <w:p w14:paraId="041BC1F0"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
    <w:p w14:paraId="37EBD095"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context.addRoutes</w:t>
      </w:r>
      <w:proofErr w:type="spellEnd"/>
      <w:proofErr w:type="gramEnd"/>
      <w:r w:rsidRPr="00564D40">
        <w:rPr>
          <w:rFonts w:ascii="Consolas" w:hAnsi="Consolas"/>
          <w:sz w:val="20"/>
          <w:szCs w:val="20"/>
          <w:lang w:val="en-IN"/>
        </w:rPr>
        <w:t xml:space="preserve">(new </w:t>
      </w:r>
      <w:proofErr w:type="spellStart"/>
      <w:r w:rsidRPr="00564D40">
        <w:rPr>
          <w:rFonts w:ascii="Consolas" w:hAnsi="Consolas"/>
          <w:sz w:val="20"/>
          <w:szCs w:val="20"/>
          <w:lang w:val="en-IN"/>
        </w:rPr>
        <w:t>RouteBuilder</w:t>
      </w:r>
      <w:proofErr w:type="spellEnd"/>
      <w:r w:rsidRPr="00564D40">
        <w:rPr>
          <w:rFonts w:ascii="Consolas" w:hAnsi="Consolas"/>
          <w:sz w:val="20"/>
          <w:szCs w:val="20"/>
          <w:lang w:val="en-IN"/>
        </w:rPr>
        <w:t>() {</w:t>
      </w:r>
    </w:p>
    <w:p w14:paraId="6CADB4B1"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public void </w:t>
      </w:r>
      <w:proofErr w:type="gramStart"/>
      <w:r w:rsidRPr="00564D40">
        <w:rPr>
          <w:rFonts w:ascii="Consolas" w:hAnsi="Consolas"/>
          <w:sz w:val="20"/>
          <w:szCs w:val="20"/>
          <w:lang w:val="en-IN"/>
        </w:rPr>
        <w:t>configure(</w:t>
      </w:r>
      <w:proofErr w:type="gramEnd"/>
      <w:r w:rsidRPr="00564D40">
        <w:rPr>
          <w:rFonts w:ascii="Consolas" w:hAnsi="Consolas"/>
          <w:sz w:val="20"/>
          <w:szCs w:val="20"/>
          <w:lang w:val="en-IN"/>
        </w:rPr>
        <w:t>) {</w:t>
      </w:r>
    </w:p>
    <w:p w14:paraId="5EF9ECC0"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from("</w:t>
      </w:r>
      <w:proofErr w:type="gramStart"/>
      <w:r w:rsidRPr="00564D40">
        <w:rPr>
          <w:rFonts w:ascii="Consolas" w:hAnsi="Consolas"/>
          <w:sz w:val="20"/>
          <w:szCs w:val="20"/>
          <w:lang w:val="en-IN"/>
        </w:rPr>
        <w:t>file:input</w:t>
      </w:r>
      <w:proofErr w:type="gramEnd"/>
      <w:r w:rsidRPr="00564D40">
        <w:rPr>
          <w:rFonts w:ascii="Consolas" w:hAnsi="Consolas"/>
          <w:sz w:val="20"/>
          <w:szCs w:val="20"/>
          <w:lang w:val="en-IN"/>
        </w:rPr>
        <w:t>?noop=true") // Read from file</w:t>
      </w:r>
    </w:p>
    <w:p w14:paraId="34FC64BB"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gramStart"/>
      <w:r w:rsidRPr="00564D40">
        <w:rPr>
          <w:rFonts w:ascii="Consolas" w:hAnsi="Consolas"/>
          <w:sz w:val="20"/>
          <w:szCs w:val="20"/>
          <w:lang w:val="en-IN"/>
        </w:rPr>
        <w:t>.</w:t>
      </w:r>
      <w:proofErr w:type="spellStart"/>
      <w:r w:rsidRPr="00564D40">
        <w:rPr>
          <w:rFonts w:ascii="Consolas" w:hAnsi="Consolas"/>
          <w:sz w:val="20"/>
          <w:szCs w:val="20"/>
          <w:lang w:val="en-IN"/>
        </w:rPr>
        <w:t>convertBodyTo</w:t>
      </w:r>
      <w:proofErr w:type="spellEnd"/>
      <w:proofErr w:type="gramEnd"/>
      <w:r w:rsidRPr="00564D40">
        <w:rPr>
          <w:rFonts w:ascii="Consolas" w:hAnsi="Consolas"/>
          <w:sz w:val="20"/>
          <w:szCs w:val="20"/>
          <w:lang w:val="en-IN"/>
        </w:rPr>
        <w:t>(</w:t>
      </w:r>
      <w:proofErr w:type="spellStart"/>
      <w:r w:rsidRPr="00564D40">
        <w:rPr>
          <w:rFonts w:ascii="Consolas" w:hAnsi="Consolas"/>
          <w:sz w:val="20"/>
          <w:szCs w:val="20"/>
          <w:lang w:val="en-IN"/>
        </w:rPr>
        <w:t>String.class</w:t>
      </w:r>
      <w:proofErr w:type="spellEnd"/>
      <w:r w:rsidRPr="00564D40">
        <w:rPr>
          <w:rFonts w:ascii="Consolas" w:hAnsi="Consolas"/>
          <w:sz w:val="20"/>
          <w:szCs w:val="20"/>
          <w:lang w:val="en-IN"/>
        </w:rPr>
        <w:t>) // Convert to string</w:t>
      </w:r>
    </w:p>
    <w:p w14:paraId="51B131C0"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gramStart"/>
      <w:r w:rsidRPr="00564D40">
        <w:rPr>
          <w:rFonts w:ascii="Consolas" w:hAnsi="Consolas"/>
          <w:sz w:val="20"/>
          <w:szCs w:val="20"/>
          <w:lang w:val="en-IN"/>
        </w:rPr>
        <w:t>.transform</w:t>
      </w:r>
      <w:proofErr w:type="gramEnd"/>
      <w:r w:rsidRPr="00564D40">
        <w:rPr>
          <w:rFonts w:ascii="Consolas" w:hAnsi="Consolas"/>
          <w:sz w:val="20"/>
          <w:szCs w:val="20"/>
          <w:lang w:val="en-IN"/>
        </w:rPr>
        <w:t>().simple("${</w:t>
      </w:r>
      <w:proofErr w:type="spellStart"/>
      <w:r w:rsidRPr="00564D40">
        <w:rPr>
          <w:rFonts w:ascii="Consolas" w:hAnsi="Consolas"/>
          <w:sz w:val="20"/>
          <w:szCs w:val="20"/>
          <w:lang w:val="en-IN"/>
        </w:rPr>
        <w:t>body.toUpperCase</w:t>
      </w:r>
      <w:proofErr w:type="spellEnd"/>
      <w:r w:rsidRPr="00564D40">
        <w:rPr>
          <w:rFonts w:ascii="Consolas" w:hAnsi="Consolas"/>
          <w:sz w:val="20"/>
          <w:szCs w:val="20"/>
          <w:lang w:val="en-IN"/>
        </w:rPr>
        <w:t>()}") // Transform data</w:t>
      </w:r>
    </w:p>
    <w:p w14:paraId="15CE6819"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.to("</w:t>
      </w:r>
      <w:proofErr w:type="spellStart"/>
      <w:proofErr w:type="gramStart"/>
      <w:r w:rsidRPr="00564D40">
        <w:rPr>
          <w:rFonts w:ascii="Consolas" w:hAnsi="Consolas"/>
          <w:sz w:val="20"/>
          <w:szCs w:val="20"/>
          <w:lang w:val="en-IN"/>
        </w:rPr>
        <w:t>jms:queue</w:t>
      </w:r>
      <w:proofErr w:type="gramEnd"/>
      <w:r w:rsidRPr="00564D40">
        <w:rPr>
          <w:rFonts w:ascii="Consolas" w:hAnsi="Consolas"/>
          <w:sz w:val="20"/>
          <w:szCs w:val="20"/>
          <w:lang w:val="en-IN"/>
        </w:rPr>
        <w:t>:orders</w:t>
      </w:r>
      <w:proofErr w:type="spellEnd"/>
      <w:r w:rsidRPr="00564D40">
        <w:rPr>
          <w:rFonts w:ascii="Consolas" w:hAnsi="Consolas"/>
          <w:sz w:val="20"/>
          <w:szCs w:val="20"/>
          <w:lang w:val="en-IN"/>
        </w:rPr>
        <w:t>"); // Send to JMS Queue</w:t>
      </w:r>
    </w:p>
    <w:p w14:paraId="2A7C364A"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
    <w:p w14:paraId="7A3B78FD"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
    <w:p w14:paraId="569D8662" w14:textId="77777777" w:rsidR="00A9176A" w:rsidRPr="00564D40" w:rsidRDefault="00A9176A" w:rsidP="00564D40">
      <w:pPr>
        <w:pStyle w:val="NoSpacing"/>
        <w:rPr>
          <w:rFonts w:ascii="Consolas" w:hAnsi="Consolas"/>
          <w:sz w:val="20"/>
          <w:szCs w:val="20"/>
          <w:lang w:val="en-IN"/>
        </w:rPr>
      </w:pPr>
    </w:p>
    <w:p w14:paraId="74393CD5"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context.start</w:t>
      </w:r>
      <w:proofErr w:type="spellEnd"/>
      <w:proofErr w:type="gramEnd"/>
      <w:r w:rsidRPr="00564D40">
        <w:rPr>
          <w:rFonts w:ascii="Consolas" w:hAnsi="Consolas"/>
          <w:sz w:val="20"/>
          <w:szCs w:val="20"/>
          <w:lang w:val="en-IN"/>
        </w:rPr>
        <w:t>();</w:t>
      </w:r>
    </w:p>
    <w:p w14:paraId="52DFB269"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r w:rsidRPr="00564D40">
        <w:rPr>
          <w:rFonts w:ascii="Consolas" w:hAnsi="Consolas"/>
          <w:sz w:val="20"/>
          <w:szCs w:val="20"/>
          <w:lang w:val="en-IN"/>
        </w:rPr>
        <w:t>Thread.sleep</w:t>
      </w:r>
      <w:proofErr w:type="spellEnd"/>
      <w:r w:rsidRPr="00564D40">
        <w:rPr>
          <w:rFonts w:ascii="Consolas" w:hAnsi="Consolas"/>
          <w:sz w:val="20"/>
          <w:szCs w:val="20"/>
          <w:lang w:val="en-IN"/>
        </w:rPr>
        <w:t>(5000);</w:t>
      </w:r>
    </w:p>
    <w:p w14:paraId="6ACC49DF"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roofErr w:type="spellStart"/>
      <w:proofErr w:type="gramStart"/>
      <w:r w:rsidRPr="00564D40">
        <w:rPr>
          <w:rFonts w:ascii="Consolas" w:hAnsi="Consolas"/>
          <w:sz w:val="20"/>
          <w:szCs w:val="20"/>
          <w:lang w:val="en-IN"/>
        </w:rPr>
        <w:t>context.stop</w:t>
      </w:r>
      <w:proofErr w:type="spellEnd"/>
      <w:proofErr w:type="gramEnd"/>
      <w:r w:rsidRPr="00564D40">
        <w:rPr>
          <w:rFonts w:ascii="Consolas" w:hAnsi="Consolas"/>
          <w:sz w:val="20"/>
          <w:szCs w:val="20"/>
          <w:lang w:val="en-IN"/>
        </w:rPr>
        <w:t>();</w:t>
      </w:r>
    </w:p>
    <w:p w14:paraId="3A3AE726"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 xml:space="preserve">    }</w:t>
      </w:r>
    </w:p>
    <w:p w14:paraId="00C26F74" w14:textId="77777777" w:rsidR="00A9176A" w:rsidRPr="00564D40" w:rsidRDefault="00A9176A" w:rsidP="00564D40">
      <w:pPr>
        <w:pStyle w:val="NoSpacing"/>
        <w:rPr>
          <w:rFonts w:ascii="Consolas" w:hAnsi="Consolas"/>
          <w:sz w:val="20"/>
          <w:szCs w:val="20"/>
          <w:lang w:val="en-IN"/>
        </w:rPr>
      </w:pPr>
      <w:r w:rsidRPr="00564D40">
        <w:rPr>
          <w:rFonts w:ascii="Consolas" w:hAnsi="Consolas"/>
          <w:sz w:val="20"/>
          <w:szCs w:val="20"/>
          <w:lang w:val="en-IN"/>
        </w:rPr>
        <w:t>}</w:t>
      </w:r>
    </w:p>
    <w:p w14:paraId="3E3A7607" w14:textId="77777777" w:rsidR="00A9176A" w:rsidRPr="00A9176A" w:rsidRDefault="00A9176A" w:rsidP="00A9176A">
      <w:pPr>
        <w:rPr>
          <w:lang w:val="en-IN"/>
        </w:rPr>
      </w:pPr>
      <w:r w:rsidRPr="00A9176A">
        <w:rPr>
          <w:lang w:val="en-IN"/>
        </w:rPr>
        <w:pict w14:anchorId="2DC2B8B3">
          <v:rect id="_x0000_i1046" style="width:0;height:1.5pt" o:hralign="center" o:hrstd="t" o:hr="t" fillcolor="#a0a0a0" stroked="f"/>
        </w:pict>
      </w:r>
    </w:p>
    <w:p w14:paraId="49A50686" w14:textId="77777777" w:rsidR="00A33697" w:rsidRDefault="00A33697" w:rsidP="00A9176A">
      <w:pPr>
        <w:rPr>
          <w:b/>
          <w:bCs/>
          <w:lang w:val="en-IN"/>
        </w:rPr>
      </w:pPr>
    </w:p>
    <w:p w14:paraId="7D4256C6" w14:textId="77777777" w:rsidR="00A33697" w:rsidRDefault="00A33697" w:rsidP="00A9176A">
      <w:pPr>
        <w:rPr>
          <w:b/>
          <w:bCs/>
          <w:lang w:val="en-IN"/>
        </w:rPr>
      </w:pPr>
    </w:p>
    <w:p w14:paraId="4DD01387" w14:textId="77777777" w:rsidR="00A33697" w:rsidRDefault="00A33697" w:rsidP="00A9176A">
      <w:pPr>
        <w:rPr>
          <w:b/>
          <w:bCs/>
          <w:lang w:val="en-IN"/>
        </w:rPr>
      </w:pPr>
    </w:p>
    <w:p w14:paraId="41322E8D" w14:textId="77777777" w:rsidR="00A33697" w:rsidRDefault="00A33697" w:rsidP="00A9176A">
      <w:pPr>
        <w:rPr>
          <w:b/>
          <w:bCs/>
          <w:lang w:val="en-IN"/>
        </w:rPr>
      </w:pPr>
    </w:p>
    <w:p w14:paraId="63CECFEC" w14:textId="4289F2BE" w:rsidR="00A9176A" w:rsidRPr="00A9176A" w:rsidRDefault="00A9176A" w:rsidP="00A9176A">
      <w:pPr>
        <w:rPr>
          <w:b/>
          <w:bCs/>
          <w:lang w:val="en-IN"/>
        </w:rPr>
      </w:pPr>
      <w:r w:rsidRPr="00A9176A">
        <w:rPr>
          <w:b/>
          <w:bCs/>
          <w:lang w:val="en-IN"/>
        </w:rPr>
        <w:lastRenderedPageBreak/>
        <w:t>Why Apache Camel is More Productive?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gridCol w:w="3215"/>
        <w:gridCol w:w="3921"/>
      </w:tblGrid>
      <w:tr w:rsidR="00A9176A" w:rsidRPr="00A9176A" w14:paraId="2FC38E8E" w14:textId="77777777" w:rsidTr="00A9176A">
        <w:trPr>
          <w:tblHeader/>
          <w:tblCellSpacing w:w="15" w:type="dxa"/>
        </w:trPr>
        <w:tc>
          <w:tcPr>
            <w:tcW w:w="0" w:type="auto"/>
            <w:vAlign w:val="center"/>
            <w:hideMark/>
          </w:tcPr>
          <w:p w14:paraId="100B6CD3" w14:textId="77777777" w:rsidR="00A9176A" w:rsidRPr="00A9176A" w:rsidRDefault="00A9176A" w:rsidP="00A9176A">
            <w:pPr>
              <w:rPr>
                <w:b/>
                <w:bCs/>
                <w:lang w:val="en-IN"/>
              </w:rPr>
            </w:pPr>
            <w:r w:rsidRPr="00A9176A">
              <w:rPr>
                <w:b/>
                <w:bCs/>
                <w:lang w:val="en-IN"/>
              </w:rPr>
              <w:t>Feature</w:t>
            </w:r>
          </w:p>
        </w:tc>
        <w:tc>
          <w:tcPr>
            <w:tcW w:w="0" w:type="auto"/>
            <w:vAlign w:val="center"/>
            <w:hideMark/>
          </w:tcPr>
          <w:p w14:paraId="215A9732" w14:textId="77777777" w:rsidR="00A9176A" w:rsidRPr="00A9176A" w:rsidRDefault="00A9176A" w:rsidP="00A9176A">
            <w:pPr>
              <w:rPr>
                <w:b/>
                <w:bCs/>
                <w:lang w:val="en-IN"/>
              </w:rPr>
            </w:pPr>
            <w:r w:rsidRPr="00A9176A">
              <w:rPr>
                <w:b/>
                <w:bCs/>
                <w:lang w:val="en-IN"/>
              </w:rPr>
              <w:t>Normal Java Code</w:t>
            </w:r>
          </w:p>
        </w:tc>
        <w:tc>
          <w:tcPr>
            <w:tcW w:w="0" w:type="auto"/>
            <w:vAlign w:val="center"/>
            <w:hideMark/>
          </w:tcPr>
          <w:p w14:paraId="2B672A03" w14:textId="77777777" w:rsidR="00A9176A" w:rsidRPr="00A9176A" w:rsidRDefault="00A9176A" w:rsidP="00A9176A">
            <w:pPr>
              <w:rPr>
                <w:b/>
                <w:bCs/>
                <w:lang w:val="en-IN"/>
              </w:rPr>
            </w:pPr>
            <w:r w:rsidRPr="00A9176A">
              <w:rPr>
                <w:b/>
                <w:bCs/>
                <w:lang w:val="en-IN"/>
              </w:rPr>
              <w:t>Apache Camel Code</w:t>
            </w:r>
          </w:p>
        </w:tc>
      </w:tr>
      <w:tr w:rsidR="00A9176A" w:rsidRPr="00A9176A" w14:paraId="51198C28" w14:textId="77777777" w:rsidTr="00A9176A">
        <w:trPr>
          <w:tblCellSpacing w:w="15" w:type="dxa"/>
        </w:trPr>
        <w:tc>
          <w:tcPr>
            <w:tcW w:w="0" w:type="auto"/>
            <w:vAlign w:val="center"/>
            <w:hideMark/>
          </w:tcPr>
          <w:p w14:paraId="7C40B2C7" w14:textId="77777777" w:rsidR="00A9176A" w:rsidRPr="00A9176A" w:rsidRDefault="00A9176A" w:rsidP="00A9176A">
            <w:pPr>
              <w:rPr>
                <w:lang w:val="en-IN"/>
              </w:rPr>
            </w:pPr>
            <w:r w:rsidRPr="00A9176A">
              <w:rPr>
                <w:b/>
                <w:bCs/>
                <w:lang w:val="en-IN"/>
              </w:rPr>
              <w:t>Lines of Code</w:t>
            </w:r>
          </w:p>
        </w:tc>
        <w:tc>
          <w:tcPr>
            <w:tcW w:w="0" w:type="auto"/>
            <w:vAlign w:val="center"/>
            <w:hideMark/>
          </w:tcPr>
          <w:p w14:paraId="59176A49" w14:textId="77777777" w:rsidR="00A9176A" w:rsidRPr="00A9176A" w:rsidRDefault="00A9176A" w:rsidP="00A9176A">
            <w:pPr>
              <w:rPr>
                <w:lang w:val="en-IN"/>
              </w:rPr>
            </w:pPr>
            <w:r w:rsidRPr="00A9176A">
              <w:rPr>
                <w:lang w:val="en-IN"/>
              </w:rPr>
              <w:t>~50+ lines</w:t>
            </w:r>
          </w:p>
        </w:tc>
        <w:tc>
          <w:tcPr>
            <w:tcW w:w="0" w:type="auto"/>
            <w:vAlign w:val="center"/>
            <w:hideMark/>
          </w:tcPr>
          <w:p w14:paraId="7255653B" w14:textId="77777777" w:rsidR="00A9176A" w:rsidRPr="00A9176A" w:rsidRDefault="00A9176A" w:rsidP="00A9176A">
            <w:pPr>
              <w:rPr>
                <w:lang w:val="en-IN"/>
              </w:rPr>
            </w:pPr>
            <w:r w:rsidRPr="00A9176A">
              <w:rPr>
                <w:lang w:val="en-IN"/>
              </w:rPr>
              <w:t>~10 lines</w:t>
            </w:r>
          </w:p>
        </w:tc>
      </w:tr>
      <w:tr w:rsidR="00A9176A" w:rsidRPr="00A9176A" w14:paraId="08269B86" w14:textId="77777777" w:rsidTr="00A9176A">
        <w:trPr>
          <w:tblCellSpacing w:w="15" w:type="dxa"/>
        </w:trPr>
        <w:tc>
          <w:tcPr>
            <w:tcW w:w="0" w:type="auto"/>
            <w:vAlign w:val="center"/>
            <w:hideMark/>
          </w:tcPr>
          <w:p w14:paraId="5C22C0F5" w14:textId="77777777" w:rsidR="00A9176A" w:rsidRPr="00A9176A" w:rsidRDefault="00A9176A" w:rsidP="00A9176A">
            <w:pPr>
              <w:rPr>
                <w:lang w:val="en-IN"/>
              </w:rPr>
            </w:pPr>
            <w:r w:rsidRPr="00A9176A">
              <w:rPr>
                <w:b/>
                <w:bCs/>
                <w:lang w:val="en-IN"/>
              </w:rPr>
              <w:t>Complexity</w:t>
            </w:r>
          </w:p>
        </w:tc>
        <w:tc>
          <w:tcPr>
            <w:tcW w:w="0" w:type="auto"/>
            <w:vAlign w:val="center"/>
            <w:hideMark/>
          </w:tcPr>
          <w:p w14:paraId="3C515C75" w14:textId="77777777" w:rsidR="00A9176A" w:rsidRPr="00A9176A" w:rsidRDefault="00A9176A" w:rsidP="00A9176A">
            <w:pPr>
              <w:rPr>
                <w:lang w:val="en-IN"/>
              </w:rPr>
            </w:pPr>
            <w:r w:rsidRPr="00A9176A">
              <w:rPr>
                <w:lang w:val="en-IN"/>
              </w:rPr>
              <w:t>High (manual coding for each step)</w:t>
            </w:r>
          </w:p>
        </w:tc>
        <w:tc>
          <w:tcPr>
            <w:tcW w:w="0" w:type="auto"/>
            <w:vAlign w:val="center"/>
            <w:hideMark/>
          </w:tcPr>
          <w:p w14:paraId="1854CC19" w14:textId="77777777" w:rsidR="00A9176A" w:rsidRPr="00A9176A" w:rsidRDefault="00A9176A" w:rsidP="00A9176A">
            <w:pPr>
              <w:rPr>
                <w:lang w:val="en-IN"/>
              </w:rPr>
            </w:pPr>
            <w:r w:rsidRPr="00A9176A">
              <w:rPr>
                <w:lang w:val="en-IN"/>
              </w:rPr>
              <w:t>Low (declarative routing)</w:t>
            </w:r>
          </w:p>
        </w:tc>
      </w:tr>
      <w:tr w:rsidR="00A9176A" w:rsidRPr="00A9176A" w14:paraId="473BC548" w14:textId="77777777" w:rsidTr="00A9176A">
        <w:trPr>
          <w:tblCellSpacing w:w="15" w:type="dxa"/>
        </w:trPr>
        <w:tc>
          <w:tcPr>
            <w:tcW w:w="0" w:type="auto"/>
            <w:vAlign w:val="center"/>
            <w:hideMark/>
          </w:tcPr>
          <w:p w14:paraId="4C291F3F" w14:textId="77777777" w:rsidR="00A9176A" w:rsidRPr="00A9176A" w:rsidRDefault="00A9176A" w:rsidP="00A9176A">
            <w:pPr>
              <w:rPr>
                <w:lang w:val="en-IN"/>
              </w:rPr>
            </w:pPr>
            <w:r w:rsidRPr="00A9176A">
              <w:rPr>
                <w:b/>
                <w:bCs/>
                <w:lang w:val="en-IN"/>
              </w:rPr>
              <w:t>Error Handling</w:t>
            </w:r>
          </w:p>
        </w:tc>
        <w:tc>
          <w:tcPr>
            <w:tcW w:w="0" w:type="auto"/>
            <w:vAlign w:val="center"/>
            <w:hideMark/>
          </w:tcPr>
          <w:p w14:paraId="60A09D3C" w14:textId="77777777" w:rsidR="00A9176A" w:rsidRPr="00A9176A" w:rsidRDefault="00A9176A" w:rsidP="00A9176A">
            <w:pPr>
              <w:rPr>
                <w:lang w:val="en-IN"/>
              </w:rPr>
            </w:pPr>
            <w:r w:rsidRPr="00A9176A">
              <w:rPr>
                <w:lang w:val="en-IN"/>
              </w:rPr>
              <w:t>Manual exception handling</w:t>
            </w:r>
          </w:p>
        </w:tc>
        <w:tc>
          <w:tcPr>
            <w:tcW w:w="0" w:type="auto"/>
            <w:vAlign w:val="center"/>
            <w:hideMark/>
          </w:tcPr>
          <w:p w14:paraId="0CBCEF7A" w14:textId="77777777" w:rsidR="00A9176A" w:rsidRPr="00A9176A" w:rsidRDefault="00A9176A" w:rsidP="00A9176A">
            <w:pPr>
              <w:rPr>
                <w:lang w:val="en-IN"/>
              </w:rPr>
            </w:pPr>
            <w:r w:rsidRPr="00A9176A">
              <w:rPr>
                <w:lang w:val="en-IN"/>
              </w:rPr>
              <w:t>Built-in error handling</w:t>
            </w:r>
          </w:p>
        </w:tc>
      </w:tr>
      <w:tr w:rsidR="00A9176A" w:rsidRPr="00A9176A" w14:paraId="6E115F74" w14:textId="77777777" w:rsidTr="00A9176A">
        <w:trPr>
          <w:tblCellSpacing w:w="15" w:type="dxa"/>
        </w:trPr>
        <w:tc>
          <w:tcPr>
            <w:tcW w:w="0" w:type="auto"/>
            <w:vAlign w:val="center"/>
            <w:hideMark/>
          </w:tcPr>
          <w:p w14:paraId="5B0C2A34" w14:textId="77777777" w:rsidR="00A9176A" w:rsidRPr="00A9176A" w:rsidRDefault="00A9176A" w:rsidP="00A9176A">
            <w:pPr>
              <w:rPr>
                <w:lang w:val="en-IN"/>
              </w:rPr>
            </w:pPr>
            <w:r w:rsidRPr="00A9176A">
              <w:rPr>
                <w:b/>
                <w:bCs/>
                <w:lang w:val="en-IN"/>
              </w:rPr>
              <w:t>Scalability</w:t>
            </w:r>
          </w:p>
        </w:tc>
        <w:tc>
          <w:tcPr>
            <w:tcW w:w="0" w:type="auto"/>
            <w:vAlign w:val="center"/>
            <w:hideMark/>
          </w:tcPr>
          <w:p w14:paraId="7CBBFEEE" w14:textId="77777777" w:rsidR="00A9176A" w:rsidRPr="00A9176A" w:rsidRDefault="00A9176A" w:rsidP="00A9176A">
            <w:pPr>
              <w:rPr>
                <w:lang w:val="en-IN"/>
              </w:rPr>
            </w:pPr>
            <w:r w:rsidRPr="00A9176A">
              <w:rPr>
                <w:lang w:val="en-IN"/>
              </w:rPr>
              <w:t>Hard to scale with new endpoints</w:t>
            </w:r>
          </w:p>
        </w:tc>
        <w:tc>
          <w:tcPr>
            <w:tcW w:w="0" w:type="auto"/>
            <w:vAlign w:val="center"/>
            <w:hideMark/>
          </w:tcPr>
          <w:p w14:paraId="532FDBD5" w14:textId="77777777" w:rsidR="00A9176A" w:rsidRPr="00A9176A" w:rsidRDefault="00A9176A" w:rsidP="00A9176A">
            <w:pPr>
              <w:rPr>
                <w:lang w:val="en-IN"/>
              </w:rPr>
            </w:pPr>
            <w:r w:rsidRPr="00A9176A">
              <w:rPr>
                <w:lang w:val="en-IN"/>
              </w:rPr>
              <w:t>Easily add new components</w:t>
            </w:r>
          </w:p>
        </w:tc>
      </w:tr>
      <w:tr w:rsidR="00A9176A" w:rsidRPr="00A9176A" w14:paraId="3A9AC9C4" w14:textId="77777777" w:rsidTr="00A9176A">
        <w:trPr>
          <w:tblCellSpacing w:w="15" w:type="dxa"/>
        </w:trPr>
        <w:tc>
          <w:tcPr>
            <w:tcW w:w="0" w:type="auto"/>
            <w:vAlign w:val="center"/>
            <w:hideMark/>
          </w:tcPr>
          <w:p w14:paraId="2B87E69E" w14:textId="77777777" w:rsidR="00A9176A" w:rsidRPr="00A9176A" w:rsidRDefault="00A9176A" w:rsidP="00A9176A">
            <w:pPr>
              <w:rPr>
                <w:lang w:val="en-IN"/>
              </w:rPr>
            </w:pPr>
            <w:r w:rsidRPr="00A9176A">
              <w:rPr>
                <w:b/>
                <w:bCs/>
                <w:lang w:val="en-IN"/>
              </w:rPr>
              <w:t>Maintenance</w:t>
            </w:r>
          </w:p>
        </w:tc>
        <w:tc>
          <w:tcPr>
            <w:tcW w:w="0" w:type="auto"/>
            <w:vAlign w:val="center"/>
            <w:hideMark/>
          </w:tcPr>
          <w:p w14:paraId="17A71072" w14:textId="77777777" w:rsidR="00A9176A" w:rsidRPr="00A9176A" w:rsidRDefault="00A9176A" w:rsidP="00A9176A">
            <w:pPr>
              <w:rPr>
                <w:lang w:val="en-IN"/>
              </w:rPr>
            </w:pPr>
            <w:r w:rsidRPr="00A9176A">
              <w:rPr>
                <w:lang w:val="en-IN"/>
              </w:rPr>
              <w:t>Difficult (tight coupling)</w:t>
            </w:r>
          </w:p>
        </w:tc>
        <w:tc>
          <w:tcPr>
            <w:tcW w:w="0" w:type="auto"/>
            <w:vAlign w:val="center"/>
            <w:hideMark/>
          </w:tcPr>
          <w:p w14:paraId="7F2E9F1B" w14:textId="77777777" w:rsidR="00A9176A" w:rsidRPr="00A9176A" w:rsidRDefault="00A9176A" w:rsidP="00A9176A">
            <w:pPr>
              <w:rPr>
                <w:lang w:val="en-IN"/>
              </w:rPr>
            </w:pPr>
            <w:r w:rsidRPr="00A9176A">
              <w:rPr>
                <w:lang w:val="en-IN"/>
              </w:rPr>
              <w:t>Easy (loose coupling)</w:t>
            </w:r>
          </w:p>
        </w:tc>
      </w:tr>
      <w:tr w:rsidR="00A9176A" w:rsidRPr="00A9176A" w14:paraId="1F32F199" w14:textId="77777777" w:rsidTr="00A9176A">
        <w:trPr>
          <w:tblCellSpacing w:w="15" w:type="dxa"/>
        </w:trPr>
        <w:tc>
          <w:tcPr>
            <w:tcW w:w="0" w:type="auto"/>
            <w:vAlign w:val="center"/>
            <w:hideMark/>
          </w:tcPr>
          <w:p w14:paraId="5F3B40E3" w14:textId="77777777" w:rsidR="00A9176A" w:rsidRPr="00A9176A" w:rsidRDefault="00A9176A" w:rsidP="00A9176A">
            <w:pPr>
              <w:rPr>
                <w:lang w:val="en-IN"/>
              </w:rPr>
            </w:pPr>
            <w:r w:rsidRPr="00A9176A">
              <w:rPr>
                <w:b/>
                <w:bCs/>
                <w:lang w:val="en-IN"/>
              </w:rPr>
              <w:t>Integration</w:t>
            </w:r>
          </w:p>
        </w:tc>
        <w:tc>
          <w:tcPr>
            <w:tcW w:w="0" w:type="auto"/>
            <w:vAlign w:val="center"/>
            <w:hideMark/>
          </w:tcPr>
          <w:p w14:paraId="7F3538C0" w14:textId="77777777" w:rsidR="00A9176A" w:rsidRPr="00A9176A" w:rsidRDefault="00A9176A" w:rsidP="00A9176A">
            <w:pPr>
              <w:rPr>
                <w:lang w:val="en-IN"/>
              </w:rPr>
            </w:pPr>
            <w:r w:rsidRPr="00A9176A">
              <w:rPr>
                <w:lang w:val="en-IN"/>
              </w:rPr>
              <w:t>Manual API calls</w:t>
            </w:r>
          </w:p>
        </w:tc>
        <w:tc>
          <w:tcPr>
            <w:tcW w:w="0" w:type="auto"/>
            <w:vAlign w:val="center"/>
            <w:hideMark/>
          </w:tcPr>
          <w:p w14:paraId="37CF1A5B" w14:textId="77777777" w:rsidR="00A9176A" w:rsidRPr="00A9176A" w:rsidRDefault="00A9176A" w:rsidP="00A9176A">
            <w:pPr>
              <w:rPr>
                <w:lang w:val="en-IN"/>
              </w:rPr>
            </w:pPr>
            <w:r w:rsidRPr="00A9176A">
              <w:rPr>
                <w:lang w:val="en-IN"/>
              </w:rPr>
              <w:t>Pre-built connectors (JMS, FTP, Kafka, etc.)</w:t>
            </w:r>
          </w:p>
        </w:tc>
      </w:tr>
    </w:tbl>
    <w:p w14:paraId="006B3A93" w14:textId="77777777" w:rsidR="00A9176A" w:rsidRPr="00A9176A" w:rsidRDefault="00A9176A" w:rsidP="00A9176A">
      <w:pPr>
        <w:rPr>
          <w:b/>
          <w:bCs/>
          <w:lang w:val="en-IN"/>
        </w:rPr>
      </w:pPr>
      <w:r w:rsidRPr="00A9176A">
        <w:rPr>
          <w:b/>
          <w:bCs/>
          <w:lang w:val="en-IN"/>
        </w:rPr>
        <w:t>Key Benefits of Apache Camel:</w:t>
      </w:r>
    </w:p>
    <w:p w14:paraId="2CB2D186" w14:textId="77777777" w:rsidR="00A9176A" w:rsidRPr="00A9176A" w:rsidRDefault="00A9176A" w:rsidP="00A9176A">
      <w:pPr>
        <w:rPr>
          <w:lang w:val="en-IN"/>
        </w:rPr>
      </w:pPr>
      <w:r w:rsidRPr="00A9176A">
        <w:rPr>
          <w:rFonts w:ascii="Segoe UI Emoji" w:hAnsi="Segoe UI Emoji" w:cs="Segoe UI Emoji"/>
          <w:lang w:val="en-IN"/>
        </w:rPr>
        <w:t>✅</w:t>
      </w:r>
      <w:r w:rsidRPr="00A9176A">
        <w:rPr>
          <w:lang w:val="en-IN"/>
        </w:rPr>
        <w:t xml:space="preserve"> </w:t>
      </w:r>
      <w:r w:rsidRPr="00A9176A">
        <w:rPr>
          <w:b/>
          <w:bCs/>
          <w:lang w:val="en-IN"/>
        </w:rPr>
        <w:t>Less Code, More Functionality</w:t>
      </w:r>
      <w:r w:rsidRPr="00A9176A">
        <w:rPr>
          <w:lang w:val="en-IN"/>
        </w:rPr>
        <w:t xml:space="preserve"> – Reduces boilerplate code significantly.</w:t>
      </w:r>
      <w:r w:rsidRPr="00A9176A">
        <w:rPr>
          <w:lang w:val="en-IN"/>
        </w:rPr>
        <w:br/>
      </w:r>
      <w:r w:rsidRPr="00A9176A">
        <w:rPr>
          <w:rFonts w:ascii="Segoe UI Emoji" w:hAnsi="Segoe UI Emoji" w:cs="Segoe UI Emoji"/>
          <w:lang w:val="en-IN"/>
        </w:rPr>
        <w:t>✅</w:t>
      </w:r>
      <w:r w:rsidRPr="00A9176A">
        <w:rPr>
          <w:lang w:val="en-IN"/>
        </w:rPr>
        <w:t xml:space="preserve"> </w:t>
      </w:r>
      <w:r w:rsidRPr="00A9176A">
        <w:rPr>
          <w:b/>
          <w:bCs/>
          <w:lang w:val="en-IN"/>
        </w:rPr>
        <w:t>Easier Maintenance</w:t>
      </w:r>
      <w:r w:rsidRPr="00A9176A">
        <w:rPr>
          <w:lang w:val="en-IN"/>
        </w:rPr>
        <w:t xml:space="preserve"> – Declarative routing makes it readable and easy to modify.</w:t>
      </w:r>
      <w:r w:rsidRPr="00A9176A">
        <w:rPr>
          <w:lang w:val="en-IN"/>
        </w:rPr>
        <w:br/>
      </w:r>
      <w:r w:rsidRPr="00A9176A">
        <w:rPr>
          <w:rFonts w:ascii="Segoe UI Emoji" w:hAnsi="Segoe UI Emoji" w:cs="Segoe UI Emoji"/>
          <w:lang w:val="en-IN"/>
        </w:rPr>
        <w:t>✅</w:t>
      </w:r>
      <w:r w:rsidRPr="00A9176A">
        <w:rPr>
          <w:lang w:val="en-IN"/>
        </w:rPr>
        <w:t xml:space="preserve"> </w:t>
      </w:r>
      <w:r w:rsidRPr="00A9176A">
        <w:rPr>
          <w:b/>
          <w:bCs/>
          <w:lang w:val="en-IN"/>
        </w:rPr>
        <w:t>Built-in Connectors</w:t>
      </w:r>
      <w:r w:rsidRPr="00A9176A">
        <w:rPr>
          <w:lang w:val="en-IN"/>
        </w:rPr>
        <w:t xml:space="preserve"> – No need to manually implement integration with message queues, databases, etc.</w:t>
      </w:r>
      <w:r w:rsidRPr="00A9176A">
        <w:rPr>
          <w:lang w:val="en-IN"/>
        </w:rPr>
        <w:br/>
      </w:r>
      <w:r w:rsidRPr="00A9176A">
        <w:rPr>
          <w:rFonts w:ascii="Segoe UI Emoji" w:hAnsi="Segoe UI Emoji" w:cs="Segoe UI Emoji"/>
          <w:lang w:val="en-IN"/>
        </w:rPr>
        <w:t>✅</w:t>
      </w:r>
      <w:r w:rsidRPr="00A9176A">
        <w:rPr>
          <w:lang w:val="en-IN"/>
        </w:rPr>
        <w:t xml:space="preserve"> </w:t>
      </w:r>
      <w:r w:rsidRPr="00A9176A">
        <w:rPr>
          <w:b/>
          <w:bCs/>
          <w:lang w:val="en-IN"/>
        </w:rPr>
        <w:t>Scalability</w:t>
      </w:r>
      <w:r w:rsidRPr="00A9176A">
        <w:rPr>
          <w:lang w:val="en-IN"/>
        </w:rPr>
        <w:t xml:space="preserve"> – Adding new endpoints (like Kafka, HTTP, or a database) is just one line of configuration.</w:t>
      </w:r>
    </w:p>
    <w:p w14:paraId="371403F6" w14:textId="77777777" w:rsidR="00A9176A" w:rsidRDefault="00A9176A" w:rsidP="00D849E8"/>
    <w:p w14:paraId="41842C54" w14:textId="77777777" w:rsidR="00A33697" w:rsidRDefault="00A33697" w:rsidP="00D849E8"/>
    <w:p w14:paraId="10831008" w14:textId="77777777" w:rsidR="00A33697" w:rsidRDefault="00A33697" w:rsidP="00D849E8"/>
    <w:p w14:paraId="28ECA04F" w14:textId="77777777" w:rsidR="00A33697" w:rsidRDefault="00A33697" w:rsidP="00D849E8"/>
    <w:p w14:paraId="5042D9E4" w14:textId="77777777" w:rsidR="00A33697" w:rsidRDefault="00A33697" w:rsidP="00D849E8"/>
    <w:p w14:paraId="3DA0AE7B" w14:textId="77777777" w:rsidR="00A33697" w:rsidRDefault="00A33697" w:rsidP="00D849E8"/>
    <w:p w14:paraId="6E9BFA0F" w14:textId="77777777" w:rsidR="00A33697" w:rsidRDefault="00A33697" w:rsidP="00D849E8"/>
    <w:p w14:paraId="357B2ECD" w14:textId="77777777" w:rsidR="00A33697" w:rsidRDefault="00A33697" w:rsidP="00D849E8"/>
    <w:p w14:paraId="2FAB14BD" w14:textId="77777777" w:rsidR="00A33697" w:rsidRDefault="00A33697" w:rsidP="00D849E8"/>
    <w:p w14:paraId="5E4004C5" w14:textId="77777777" w:rsidR="00A33697" w:rsidRDefault="00A33697" w:rsidP="00D849E8"/>
    <w:p w14:paraId="21BB3F83" w14:textId="77777777" w:rsidR="00D849E8" w:rsidRPr="00D849E8" w:rsidRDefault="00D849E8" w:rsidP="00D849E8">
      <w:pPr>
        <w:rPr>
          <w:rFonts w:ascii="Arial Black" w:hAnsi="Arial Black"/>
          <w:b/>
          <w:bCs/>
          <w:sz w:val="24"/>
          <w:szCs w:val="24"/>
          <w:lang w:val="en-IN"/>
        </w:rPr>
      </w:pPr>
      <w:r w:rsidRPr="00D849E8">
        <w:rPr>
          <w:rFonts w:ascii="Arial Black" w:hAnsi="Arial Black"/>
          <w:b/>
          <w:bCs/>
          <w:sz w:val="24"/>
          <w:szCs w:val="24"/>
          <w:lang w:val="en-IN"/>
        </w:rPr>
        <w:lastRenderedPageBreak/>
        <w:t>SECO Test Case Management System Architecture</w:t>
      </w:r>
    </w:p>
    <w:p w14:paraId="27805344" w14:textId="77777777" w:rsidR="00D849E8" w:rsidRPr="00D849E8" w:rsidRDefault="00D849E8" w:rsidP="00D849E8">
      <w:pPr>
        <w:rPr>
          <w:b/>
          <w:bCs/>
          <w:lang w:val="en-IN"/>
        </w:rPr>
      </w:pPr>
      <w:r w:rsidRPr="00D849E8">
        <w:rPr>
          <w:b/>
          <w:bCs/>
          <w:lang w:val="en-IN"/>
        </w:rPr>
        <w:t>Overview</w:t>
      </w:r>
    </w:p>
    <w:p w14:paraId="010726E8" w14:textId="77777777" w:rsidR="00D849E8" w:rsidRDefault="00D849E8" w:rsidP="00D849E8">
      <w:pPr>
        <w:rPr>
          <w:lang w:val="en-IN"/>
        </w:rPr>
      </w:pPr>
      <w:r w:rsidRPr="00D849E8">
        <w:rPr>
          <w:lang w:val="en-IN"/>
        </w:rPr>
        <w:t>The SECO Test Case Management System is designed to facilitate test automation, execution, reporting, and integration with various infrastructure components. This document outlines the system architecture, including its major modules, interactions, and key technologies.</w:t>
      </w:r>
    </w:p>
    <w:p w14:paraId="1404A110" w14:textId="77777777" w:rsidR="00D849E8" w:rsidRDefault="00D849E8" w:rsidP="00D849E8">
      <w:pPr>
        <w:rPr>
          <w:lang w:val="en-IN"/>
        </w:rPr>
      </w:pPr>
    </w:p>
    <w:p w14:paraId="75C46524" w14:textId="0A691F80" w:rsidR="00D849E8" w:rsidRPr="00D849E8" w:rsidRDefault="00D849E8" w:rsidP="00D849E8">
      <w:pPr>
        <w:rPr>
          <w:lang w:val="en-IN"/>
        </w:rPr>
      </w:pPr>
      <w:r>
        <w:rPr>
          <w:noProof/>
        </w:rPr>
        <w:drawing>
          <wp:inline distT="0" distB="0" distL="0" distR="0" wp14:anchorId="7DEA2A11" wp14:editId="110B94CE">
            <wp:extent cx="7840493" cy="5158977"/>
            <wp:effectExtent l="0" t="0" r="0" b="0"/>
            <wp:docPr id="13218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41302" name="Picture 1321841302"/>
                    <pic:cNvPicPr/>
                  </pic:nvPicPr>
                  <pic:blipFill>
                    <a:blip r:embed="rId6"/>
                    <a:stretch>
                      <a:fillRect/>
                    </a:stretch>
                  </pic:blipFill>
                  <pic:spPr>
                    <a:xfrm>
                      <a:off x="0" y="0"/>
                      <a:ext cx="7843037" cy="5160651"/>
                    </a:xfrm>
                    <a:prstGeom prst="rect">
                      <a:avLst/>
                    </a:prstGeom>
                  </pic:spPr>
                </pic:pic>
              </a:graphicData>
            </a:graphic>
          </wp:inline>
        </w:drawing>
      </w:r>
    </w:p>
    <w:p w14:paraId="4AAF3B59" w14:textId="77777777" w:rsidR="00D849E8" w:rsidRDefault="00D849E8" w:rsidP="00D849E8">
      <w:pPr>
        <w:rPr>
          <w:b/>
          <w:bCs/>
          <w:lang w:val="en-IN"/>
        </w:rPr>
      </w:pPr>
    </w:p>
    <w:p w14:paraId="0A6C4589" w14:textId="04584DD9" w:rsidR="00D849E8" w:rsidRPr="00D849E8" w:rsidRDefault="00D849E8" w:rsidP="00D849E8">
      <w:pPr>
        <w:rPr>
          <w:b/>
          <w:bCs/>
          <w:lang w:val="en-IN"/>
        </w:rPr>
      </w:pPr>
      <w:r w:rsidRPr="00D849E8">
        <w:rPr>
          <w:b/>
          <w:bCs/>
          <w:lang w:val="en-IN"/>
        </w:rPr>
        <w:t>System Components</w:t>
      </w:r>
    </w:p>
    <w:p w14:paraId="76B45589" w14:textId="77777777" w:rsidR="00D849E8" w:rsidRPr="00D849E8" w:rsidRDefault="00D849E8" w:rsidP="00D849E8">
      <w:pPr>
        <w:rPr>
          <w:lang w:val="en-IN"/>
        </w:rPr>
      </w:pPr>
      <w:r w:rsidRPr="00D849E8">
        <w:rPr>
          <w:lang w:val="en-IN"/>
        </w:rPr>
        <w:t>The architecture is structured into three main sections:</w:t>
      </w:r>
    </w:p>
    <w:p w14:paraId="7F425A05" w14:textId="77777777" w:rsidR="00D849E8" w:rsidRPr="00D849E8" w:rsidRDefault="00D849E8" w:rsidP="00D849E8">
      <w:pPr>
        <w:numPr>
          <w:ilvl w:val="0"/>
          <w:numId w:val="10"/>
        </w:numPr>
        <w:rPr>
          <w:lang w:val="en-IN"/>
        </w:rPr>
      </w:pPr>
      <w:r w:rsidRPr="00D849E8">
        <w:rPr>
          <w:b/>
          <w:bCs/>
          <w:lang w:val="en-IN"/>
        </w:rPr>
        <w:t>Test Case Management</w:t>
      </w:r>
      <w:r w:rsidRPr="00D849E8">
        <w:rPr>
          <w:lang w:val="en-IN"/>
        </w:rPr>
        <w:t xml:space="preserve"> (Left Column)</w:t>
      </w:r>
    </w:p>
    <w:p w14:paraId="2F8473F8" w14:textId="77777777" w:rsidR="00D849E8" w:rsidRPr="00D849E8" w:rsidRDefault="00D849E8" w:rsidP="00D849E8">
      <w:pPr>
        <w:numPr>
          <w:ilvl w:val="0"/>
          <w:numId w:val="10"/>
        </w:numPr>
        <w:rPr>
          <w:lang w:val="en-IN"/>
        </w:rPr>
      </w:pPr>
      <w:r w:rsidRPr="00D849E8">
        <w:rPr>
          <w:b/>
          <w:bCs/>
          <w:lang w:val="en-IN"/>
        </w:rPr>
        <w:lastRenderedPageBreak/>
        <w:t>Camel Integration Layer</w:t>
      </w:r>
      <w:r w:rsidRPr="00D849E8">
        <w:rPr>
          <w:lang w:val="en-IN"/>
        </w:rPr>
        <w:t xml:space="preserve"> (</w:t>
      </w:r>
      <w:proofErr w:type="spellStart"/>
      <w:r w:rsidRPr="00D849E8">
        <w:rPr>
          <w:lang w:val="en-IN"/>
        </w:rPr>
        <w:t>Center</w:t>
      </w:r>
      <w:proofErr w:type="spellEnd"/>
      <w:r w:rsidRPr="00D849E8">
        <w:rPr>
          <w:lang w:val="en-IN"/>
        </w:rPr>
        <w:t xml:space="preserve"> Column)</w:t>
      </w:r>
    </w:p>
    <w:p w14:paraId="0761B834" w14:textId="77777777" w:rsidR="00D849E8" w:rsidRPr="00D849E8" w:rsidRDefault="00D849E8" w:rsidP="00D849E8">
      <w:pPr>
        <w:numPr>
          <w:ilvl w:val="0"/>
          <w:numId w:val="10"/>
        </w:numPr>
        <w:rPr>
          <w:lang w:val="en-IN"/>
        </w:rPr>
      </w:pPr>
      <w:r w:rsidRPr="00D849E8">
        <w:rPr>
          <w:b/>
          <w:bCs/>
          <w:lang w:val="en-IN"/>
        </w:rPr>
        <w:t>Infrastructure</w:t>
      </w:r>
      <w:r w:rsidRPr="00D849E8">
        <w:rPr>
          <w:lang w:val="en-IN"/>
        </w:rPr>
        <w:t xml:space="preserve"> (Right Column)</w:t>
      </w:r>
    </w:p>
    <w:p w14:paraId="4AE464D4" w14:textId="77777777" w:rsidR="00D849E8" w:rsidRPr="00D849E8" w:rsidRDefault="00D849E8" w:rsidP="00D849E8">
      <w:pPr>
        <w:rPr>
          <w:b/>
          <w:bCs/>
          <w:lang w:val="en-IN"/>
        </w:rPr>
      </w:pPr>
      <w:r w:rsidRPr="00D849E8">
        <w:rPr>
          <w:b/>
          <w:bCs/>
          <w:lang w:val="en-IN"/>
        </w:rPr>
        <w:t>1. Test Case Management</w:t>
      </w:r>
    </w:p>
    <w:p w14:paraId="36FCECDC" w14:textId="77777777" w:rsidR="00D849E8" w:rsidRPr="00D849E8" w:rsidRDefault="00D849E8" w:rsidP="00D849E8">
      <w:pPr>
        <w:rPr>
          <w:lang w:val="en-IN"/>
        </w:rPr>
      </w:pPr>
      <w:r w:rsidRPr="00D849E8">
        <w:rPr>
          <w:lang w:val="en-IN"/>
        </w:rPr>
        <w:t>This section manages test case automation, execution, and reporting.</w:t>
      </w:r>
    </w:p>
    <w:p w14:paraId="20179794" w14:textId="77777777" w:rsidR="00D849E8" w:rsidRPr="00D849E8" w:rsidRDefault="00D849E8" w:rsidP="00D849E8">
      <w:pPr>
        <w:rPr>
          <w:b/>
          <w:bCs/>
          <w:lang w:val="en-IN"/>
        </w:rPr>
      </w:pPr>
      <w:r w:rsidRPr="00D849E8">
        <w:rPr>
          <w:b/>
          <w:bCs/>
          <w:lang w:val="en-IN"/>
        </w:rPr>
        <w:t>TC Automation UI (Blue)</w:t>
      </w:r>
    </w:p>
    <w:p w14:paraId="441ED292" w14:textId="77777777" w:rsidR="00D849E8" w:rsidRPr="00D849E8" w:rsidRDefault="00D849E8" w:rsidP="00D849E8">
      <w:pPr>
        <w:rPr>
          <w:lang w:val="en-IN"/>
        </w:rPr>
      </w:pPr>
      <w:r w:rsidRPr="00D849E8">
        <w:rPr>
          <w:lang w:val="en-IN"/>
        </w:rPr>
        <w:t>This is the user interface for managing test cases.</w:t>
      </w:r>
    </w:p>
    <w:p w14:paraId="6D8101A7" w14:textId="77777777" w:rsidR="00D849E8" w:rsidRPr="00D849E8" w:rsidRDefault="00D849E8" w:rsidP="00D849E8">
      <w:pPr>
        <w:numPr>
          <w:ilvl w:val="0"/>
          <w:numId w:val="11"/>
        </w:numPr>
        <w:rPr>
          <w:lang w:val="en-IN"/>
        </w:rPr>
      </w:pPr>
      <w:r w:rsidRPr="00D849E8">
        <w:rPr>
          <w:b/>
          <w:bCs/>
          <w:lang w:val="en-IN"/>
        </w:rPr>
        <w:t>Features:</w:t>
      </w:r>
      <w:r w:rsidRPr="00D849E8">
        <w:rPr>
          <w:lang w:val="en-IN"/>
        </w:rPr>
        <w:t xml:space="preserve"> </w:t>
      </w:r>
    </w:p>
    <w:p w14:paraId="092962FA" w14:textId="77777777" w:rsidR="00D849E8" w:rsidRPr="00D849E8" w:rsidRDefault="00D849E8" w:rsidP="00D849E8">
      <w:pPr>
        <w:numPr>
          <w:ilvl w:val="1"/>
          <w:numId w:val="11"/>
        </w:numPr>
        <w:rPr>
          <w:lang w:val="en-IN"/>
        </w:rPr>
      </w:pPr>
      <w:r w:rsidRPr="00D849E8">
        <w:rPr>
          <w:lang w:val="en-IN"/>
        </w:rPr>
        <w:t>Test Case Creation Interface</w:t>
      </w:r>
    </w:p>
    <w:p w14:paraId="13C6B550" w14:textId="77777777" w:rsidR="00D849E8" w:rsidRPr="00D849E8" w:rsidRDefault="00D849E8" w:rsidP="00D849E8">
      <w:pPr>
        <w:numPr>
          <w:ilvl w:val="1"/>
          <w:numId w:val="11"/>
        </w:numPr>
        <w:rPr>
          <w:lang w:val="en-IN"/>
        </w:rPr>
      </w:pPr>
      <w:r w:rsidRPr="00D849E8">
        <w:rPr>
          <w:lang w:val="en-IN"/>
        </w:rPr>
        <w:t>Execution Request Handler</w:t>
      </w:r>
    </w:p>
    <w:p w14:paraId="49268325" w14:textId="77777777" w:rsidR="00D849E8" w:rsidRPr="00D849E8" w:rsidRDefault="00D849E8" w:rsidP="00D849E8">
      <w:pPr>
        <w:numPr>
          <w:ilvl w:val="1"/>
          <w:numId w:val="11"/>
        </w:numPr>
        <w:rPr>
          <w:lang w:val="en-IN"/>
        </w:rPr>
      </w:pPr>
      <w:r w:rsidRPr="00D849E8">
        <w:rPr>
          <w:lang w:val="en-IN"/>
        </w:rPr>
        <w:t>Result Visualization Panel</w:t>
      </w:r>
    </w:p>
    <w:p w14:paraId="65820E69" w14:textId="77777777" w:rsidR="00D849E8" w:rsidRPr="00D849E8" w:rsidRDefault="00D849E8" w:rsidP="00D849E8">
      <w:pPr>
        <w:numPr>
          <w:ilvl w:val="1"/>
          <w:numId w:val="11"/>
        </w:numPr>
        <w:rPr>
          <w:lang w:val="en-IN"/>
        </w:rPr>
      </w:pPr>
      <w:r w:rsidRPr="00D849E8">
        <w:rPr>
          <w:lang w:val="en-IN"/>
        </w:rPr>
        <w:t>User Management</w:t>
      </w:r>
    </w:p>
    <w:p w14:paraId="496FC888" w14:textId="77777777" w:rsidR="00D849E8" w:rsidRPr="00D849E8" w:rsidRDefault="00D849E8" w:rsidP="00D849E8">
      <w:pPr>
        <w:rPr>
          <w:b/>
          <w:bCs/>
          <w:lang w:val="en-IN"/>
        </w:rPr>
      </w:pPr>
      <w:r w:rsidRPr="00D849E8">
        <w:rPr>
          <w:b/>
          <w:bCs/>
          <w:lang w:val="en-IN"/>
        </w:rPr>
        <w:t>Test Case Execution Module (Green)</w:t>
      </w:r>
    </w:p>
    <w:p w14:paraId="606CE2F2" w14:textId="77777777" w:rsidR="00D849E8" w:rsidRPr="00D849E8" w:rsidRDefault="00D849E8" w:rsidP="00D849E8">
      <w:pPr>
        <w:rPr>
          <w:lang w:val="en-IN"/>
        </w:rPr>
      </w:pPr>
      <w:r w:rsidRPr="00D849E8">
        <w:rPr>
          <w:lang w:val="en-IN"/>
        </w:rPr>
        <w:t>Handles the execution of test cases and environment management.</w:t>
      </w:r>
    </w:p>
    <w:p w14:paraId="4C4B3A13" w14:textId="77777777" w:rsidR="00D849E8" w:rsidRPr="00D849E8" w:rsidRDefault="00D849E8" w:rsidP="00D849E8">
      <w:pPr>
        <w:numPr>
          <w:ilvl w:val="0"/>
          <w:numId w:val="12"/>
        </w:numPr>
        <w:rPr>
          <w:lang w:val="en-IN"/>
        </w:rPr>
      </w:pPr>
      <w:r w:rsidRPr="00D849E8">
        <w:rPr>
          <w:b/>
          <w:bCs/>
          <w:lang w:val="en-IN"/>
        </w:rPr>
        <w:t>Components:</w:t>
      </w:r>
      <w:r w:rsidRPr="00D849E8">
        <w:rPr>
          <w:lang w:val="en-IN"/>
        </w:rPr>
        <w:t xml:space="preserve"> </w:t>
      </w:r>
    </w:p>
    <w:p w14:paraId="7CFFD4C6" w14:textId="77777777" w:rsidR="00D849E8" w:rsidRPr="00D849E8" w:rsidRDefault="00D849E8" w:rsidP="00D849E8">
      <w:pPr>
        <w:numPr>
          <w:ilvl w:val="1"/>
          <w:numId w:val="12"/>
        </w:numPr>
        <w:rPr>
          <w:lang w:val="en-IN"/>
        </w:rPr>
      </w:pPr>
      <w:r w:rsidRPr="00D849E8">
        <w:rPr>
          <w:lang w:val="en-IN"/>
        </w:rPr>
        <w:t>Test Case Scheduler</w:t>
      </w:r>
    </w:p>
    <w:p w14:paraId="7D92A304" w14:textId="77777777" w:rsidR="00D849E8" w:rsidRPr="00D849E8" w:rsidRDefault="00D849E8" w:rsidP="00D849E8">
      <w:pPr>
        <w:numPr>
          <w:ilvl w:val="1"/>
          <w:numId w:val="12"/>
        </w:numPr>
        <w:rPr>
          <w:lang w:val="en-IN"/>
        </w:rPr>
      </w:pPr>
      <w:r w:rsidRPr="00D849E8">
        <w:rPr>
          <w:lang w:val="en-IN"/>
        </w:rPr>
        <w:t>Execution Engine</w:t>
      </w:r>
    </w:p>
    <w:p w14:paraId="7D84D0A7" w14:textId="77777777" w:rsidR="00D849E8" w:rsidRPr="00D849E8" w:rsidRDefault="00D849E8" w:rsidP="00D849E8">
      <w:pPr>
        <w:numPr>
          <w:ilvl w:val="1"/>
          <w:numId w:val="12"/>
        </w:numPr>
        <w:rPr>
          <w:lang w:val="en-IN"/>
        </w:rPr>
      </w:pPr>
      <w:r w:rsidRPr="00D849E8">
        <w:rPr>
          <w:lang w:val="en-IN"/>
        </w:rPr>
        <w:t>Result Collector</w:t>
      </w:r>
    </w:p>
    <w:p w14:paraId="6B458EC7" w14:textId="77777777" w:rsidR="00D849E8" w:rsidRPr="00D849E8" w:rsidRDefault="00D849E8" w:rsidP="00D849E8">
      <w:pPr>
        <w:numPr>
          <w:ilvl w:val="1"/>
          <w:numId w:val="12"/>
        </w:numPr>
        <w:rPr>
          <w:lang w:val="en-IN"/>
        </w:rPr>
      </w:pPr>
      <w:r w:rsidRPr="00D849E8">
        <w:rPr>
          <w:lang w:val="en-IN"/>
        </w:rPr>
        <w:t>Environment Manager</w:t>
      </w:r>
    </w:p>
    <w:p w14:paraId="668348B9" w14:textId="77777777" w:rsidR="00D849E8" w:rsidRPr="00D849E8" w:rsidRDefault="00D849E8" w:rsidP="00D849E8">
      <w:pPr>
        <w:rPr>
          <w:b/>
          <w:bCs/>
          <w:lang w:val="en-IN"/>
        </w:rPr>
      </w:pPr>
      <w:r w:rsidRPr="00D849E8">
        <w:rPr>
          <w:b/>
          <w:bCs/>
          <w:lang w:val="en-IN"/>
        </w:rPr>
        <w:t>Reporting Module (Purple)</w:t>
      </w:r>
    </w:p>
    <w:p w14:paraId="5589D8B7" w14:textId="77777777" w:rsidR="00D849E8" w:rsidRPr="00D849E8" w:rsidRDefault="00D849E8" w:rsidP="00D849E8">
      <w:pPr>
        <w:rPr>
          <w:lang w:val="en-IN"/>
        </w:rPr>
      </w:pPr>
      <w:r w:rsidRPr="00D849E8">
        <w:rPr>
          <w:lang w:val="en-IN"/>
        </w:rPr>
        <w:t xml:space="preserve">Generates test execution reports and </w:t>
      </w:r>
      <w:proofErr w:type="spellStart"/>
      <w:r w:rsidRPr="00D849E8">
        <w:rPr>
          <w:lang w:val="en-IN"/>
        </w:rPr>
        <w:t>analyzes</w:t>
      </w:r>
      <w:proofErr w:type="spellEnd"/>
      <w:r w:rsidRPr="00D849E8">
        <w:rPr>
          <w:lang w:val="en-IN"/>
        </w:rPr>
        <w:t xml:space="preserve"> data.</w:t>
      </w:r>
    </w:p>
    <w:p w14:paraId="244BD9D2" w14:textId="77777777" w:rsidR="00D849E8" w:rsidRPr="00D849E8" w:rsidRDefault="00D849E8" w:rsidP="00D849E8">
      <w:pPr>
        <w:numPr>
          <w:ilvl w:val="0"/>
          <w:numId w:val="13"/>
        </w:numPr>
        <w:rPr>
          <w:lang w:val="en-IN"/>
        </w:rPr>
      </w:pPr>
      <w:r w:rsidRPr="00D849E8">
        <w:rPr>
          <w:b/>
          <w:bCs/>
          <w:lang w:val="en-IN"/>
        </w:rPr>
        <w:t>Features:</w:t>
      </w:r>
      <w:r w:rsidRPr="00D849E8">
        <w:rPr>
          <w:lang w:val="en-IN"/>
        </w:rPr>
        <w:t xml:space="preserve"> </w:t>
      </w:r>
    </w:p>
    <w:p w14:paraId="0CF01200" w14:textId="77777777" w:rsidR="00D849E8" w:rsidRPr="00D849E8" w:rsidRDefault="00D849E8" w:rsidP="00D849E8">
      <w:pPr>
        <w:numPr>
          <w:ilvl w:val="1"/>
          <w:numId w:val="13"/>
        </w:numPr>
        <w:rPr>
          <w:lang w:val="en-IN"/>
        </w:rPr>
      </w:pPr>
      <w:r w:rsidRPr="00D849E8">
        <w:rPr>
          <w:lang w:val="en-IN"/>
        </w:rPr>
        <w:t>Report Generator</w:t>
      </w:r>
    </w:p>
    <w:p w14:paraId="70EF5321" w14:textId="77777777" w:rsidR="00D849E8" w:rsidRPr="00D849E8" w:rsidRDefault="00D849E8" w:rsidP="00D849E8">
      <w:pPr>
        <w:numPr>
          <w:ilvl w:val="1"/>
          <w:numId w:val="13"/>
        </w:numPr>
        <w:rPr>
          <w:lang w:val="en-IN"/>
        </w:rPr>
      </w:pPr>
      <w:r w:rsidRPr="00D849E8">
        <w:rPr>
          <w:lang w:val="en-IN"/>
        </w:rPr>
        <w:t>Data Analyzer</w:t>
      </w:r>
    </w:p>
    <w:p w14:paraId="2854FD9E" w14:textId="77777777" w:rsidR="00D849E8" w:rsidRPr="00D849E8" w:rsidRDefault="00D849E8" w:rsidP="00D849E8">
      <w:pPr>
        <w:numPr>
          <w:ilvl w:val="1"/>
          <w:numId w:val="13"/>
        </w:numPr>
        <w:rPr>
          <w:lang w:val="en-IN"/>
        </w:rPr>
      </w:pPr>
      <w:r w:rsidRPr="00D849E8">
        <w:rPr>
          <w:lang w:val="en-IN"/>
        </w:rPr>
        <w:t>Visualization Tool</w:t>
      </w:r>
    </w:p>
    <w:p w14:paraId="5F926E23" w14:textId="77777777" w:rsidR="00D849E8" w:rsidRPr="00D849E8" w:rsidRDefault="00D849E8" w:rsidP="00D849E8">
      <w:pPr>
        <w:numPr>
          <w:ilvl w:val="1"/>
          <w:numId w:val="13"/>
        </w:numPr>
        <w:rPr>
          <w:lang w:val="en-IN"/>
        </w:rPr>
      </w:pPr>
      <w:r w:rsidRPr="00D849E8">
        <w:rPr>
          <w:lang w:val="en-IN"/>
        </w:rPr>
        <w:t>Export Manager</w:t>
      </w:r>
    </w:p>
    <w:p w14:paraId="0F982975" w14:textId="77777777" w:rsidR="00D849E8" w:rsidRPr="00D849E8" w:rsidRDefault="00D849E8" w:rsidP="00D849E8">
      <w:pPr>
        <w:rPr>
          <w:b/>
          <w:bCs/>
          <w:lang w:val="en-IN"/>
        </w:rPr>
      </w:pPr>
      <w:r w:rsidRPr="00D849E8">
        <w:rPr>
          <w:b/>
          <w:bCs/>
          <w:lang w:val="en-IN"/>
        </w:rPr>
        <w:t>2. Camel Integration Layer (Middleware)</w:t>
      </w:r>
    </w:p>
    <w:p w14:paraId="5B7B20D4" w14:textId="77777777" w:rsidR="00D849E8" w:rsidRPr="00D849E8" w:rsidRDefault="00D849E8" w:rsidP="00D849E8">
      <w:pPr>
        <w:rPr>
          <w:lang w:val="en-IN"/>
        </w:rPr>
      </w:pPr>
      <w:r w:rsidRPr="00D849E8">
        <w:rPr>
          <w:lang w:val="en-IN"/>
        </w:rPr>
        <w:lastRenderedPageBreak/>
        <w:t xml:space="preserve">The </w:t>
      </w:r>
      <w:r w:rsidRPr="00D849E8">
        <w:rPr>
          <w:b/>
          <w:bCs/>
          <w:lang w:val="en-IN"/>
        </w:rPr>
        <w:t>Camel Integration Layer</w:t>
      </w:r>
      <w:r w:rsidRPr="00D849E8">
        <w:rPr>
          <w:lang w:val="en-IN"/>
        </w:rPr>
        <w:t xml:space="preserve"> acts as middleware, facilitating communication between different system components.</w:t>
      </w:r>
    </w:p>
    <w:p w14:paraId="1DA74F1E" w14:textId="77777777" w:rsidR="00D849E8" w:rsidRPr="00D849E8" w:rsidRDefault="00D849E8" w:rsidP="00D849E8">
      <w:pPr>
        <w:rPr>
          <w:b/>
          <w:bCs/>
          <w:lang w:val="en-IN"/>
        </w:rPr>
      </w:pPr>
      <w:r w:rsidRPr="00D849E8">
        <w:rPr>
          <w:b/>
          <w:bCs/>
          <w:lang w:val="en-IN"/>
        </w:rPr>
        <w:t>Subcomponents:</w:t>
      </w:r>
    </w:p>
    <w:p w14:paraId="3692ED2B" w14:textId="77777777" w:rsidR="00D849E8" w:rsidRPr="00D849E8" w:rsidRDefault="00D849E8" w:rsidP="00D849E8">
      <w:pPr>
        <w:numPr>
          <w:ilvl w:val="0"/>
          <w:numId w:val="14"/>
        </w:numPr>
        <w:rPr>
          <w:lang w:val="en-IN"/>
        </w:rPr>
      </w:pPr>
      <w:r w:rsidRPr="00D849E8">
        <w:rPr>
          <w:b/>
          <w:bCs/>
          <w:lang w:val="en-IN"/>
        </w:rPr>
        <w:t>camel-http</w:t>
      </w:r>
      <w:r w:rsidRPr="00D849E8">
        <w:rPr>
          <w:lang w:val="en-IN"/>
        </w:rPr>
        <w:t xml:space="preserve"> - Handles HTTP-based communication.</w:t>
      </w:r>
    </w:p>
    <w:p w14:paraId="3DA15819" w14:textId="77777777" w:rsidR="00D849E8" w:rsidRPr="00D849E8" w:rsidRDefault="00D849E8" w:rsidP="00D849E8">
      <w:pPr>
        <w:numPr>
          <w:ilvl w:val="0"/>
          <w:numId w:val="14"/>
        </w:numPr>
        <w:rPr>
          <w:lang w:val="en-IN"/>
        </w:rPr>
      </w:pPr>
      <w:r w:rsidRPr="00D849E8">
        <w:rPr>
          <w:b/>
          <w:bCs/>
          <w:lang w:val="en-IN"/>
        </w:rPr>
        <w:t>camel-ssh</w:t>
      </w:r>
      <w:r w:rsidRPr="00D849E8">
        <w:rPr>
          <w:lang w:val="en-IN"/>
        </w:rPr>
        <w:t xml:space="preserve"> - Enables SSH communication with Linux servers.</w:t>
      </w:r>
    </w:p>
    <w:p w14:paraId="71BD89E0" w14:textId="77777777" w:rsidR="00D849E8" w:rsidRPr="00D849E8" w:rsidRDefault="00D849E8" w:rsidP="00D849E8">
      <w:pPr>
        <w:numPr>
          <w:ilvl w:val="0"/>
          <w:numId w:val="14"/>
        </w:numPr>
        <w:rPr>
          <w:lang w:val="en-IN"/>
        </w:rPr>
      </w:pPr>
      <w:r w:rsidRPr="00D849E8">
        <w:rPr>
          <w:b/>
          <w:bCs/>
          <w:lang w:val="en-IN"/>
        </w:rPr>
        <w:t>camel-smtp</w:t>
      </w:r>
      <w:r w:rsidRPr="00D849E8">
        <w:rPr>
          <w:lang w:val="en-IN"/>
        </w:rPr>
        <w:t xml:space="preserve"> - Manages email notifications.</w:t>
      </w:r>
    </w:p>
    <w:p w14:paraId="0F5F4B91" w14:textId="77777777" w:rsidR="00D849E8" w:rsidRPr="00D849E8" w:rsidRDefault="00D849E8" w:rsidP="00D849E8">
      <w:pPr>
        <w:numPr>
          <w:ilvl w:val="0"/>
          <w:numId w:val="14"/>
        </w:numPr>
        <w:rPr>
          <w:lang w:val="en-IN"/>
        </w:rPr>
      </w:pPr>
      <w:r w:rsidRPr="00D849E8">
        <w:rPr>
          <w:b/>
          <w:bCs/>
          <w:lang w:val="en-IN"/>
        </w:rPr>
        <w:t>camel-</w:t>
      </w:r>
      <w:proofErr w:type="spellStart"/>
      <w:r w:rsidRPr="00D849E8">
        <w:rPr>
          <w:b/>
          <w:bCs/>
          <w:lang w:val="en-IN"/>
        </w:rPr>
        <w:t>kafka</w:t>
      </w:r>
      <w:proofErr w:type="spellEnd"/>
      <w:r w:rsidRPr="00D849E8">
        <w:rPr>
          <w:lang w:val="en-IN"/>
        </w:rPr>
        <w:t xml:space="preserve"> - Integrates with the Kafka messaging system.</w:t>
      </w:r>
    </w:p>
    <w:p w14:paraId="55E2B073" w14:textId="77777777" w:rsidR="00D849E8" w:rsidRPr="00D849E8" w:rsidRDefault="00D849E8" w:rsidP="00D849E8">
      <w:pPr>
        <w:numPr>
          <w:ilvl w:val="0"/>
          <w:numId w:val="14"/>
        </w:numPr>
        <w:rPr>
          <w:lang w:val="en-IN"/>
        </w:rPr>
      </w:pPr>
      <w:r w:rsidRPr="00D849E8">
        <w:rPr>
          <w:b/>
          <w:bCs/>
          <w:lang w:val="en-IN"/>
        </w:rPr>
        <w:t>camel-</w:t>
      </w:r>
      <w:proofErr w:type="spellStart"/>
      <w:r w:rsidRPr="00D849E8">
        <w:rPr>
          <w:b/>
          <w:bCs/>
          <w:lang w:val="en-IN"/>
        </w:rPr>
        <w:t>sql</w:t>
      </w:r>
      <w:proofErr w:type="spellEnd"/>
      <w:r w:rsidRPr="00D849E8">
        <w:rPr>
          <w:lang w:val="en-IN"/>
        </w:rPr>
        <w:t xml:space="preserve"> - Manages database interactions.</w:t>
      </w:r>
    </w:p>
    <w:p w14:paraId="7497FD26" w14:textId="77777777" w:rsidR="00D849E8" w:rsidRPr="00D849E8" w:rsidRDefault="00D849E8" w:rsidP="00D849E8">
      <w:pPr>
        <w:numPr>
          <w:ilvl w:val="0"/>
          <w:numId w:val="14"/>
        </w:numPr>
        <w:rPr>
          <w:lang w:val="en-IN"/>
        </w:rPr>
      </w:pPr>
      <w:r w:rsidRPr="00D849E8">
        <w:rPr>
          <w:b/>
          <w:bCs/>
          <w:lang w:val="en-IN"/>
        </w:rPr>
        <w:t>camel-</w:t>
      </w:r>
      <w:proofErr w:type="spellStart"/>
      <w:r w:rsidRPr="00D849E8">
        <w:rPr>
          <w:b/>
          <w:bCs/>
          <w:lang w:val="en-IN"/>
        </w:rPr>
        <w:t>jdbc</w:t>
      </w:r>
      <w:proofErr w:type="spellEnd"/>
      <w:r w:rsidRPr="00D849E8">
        <w:rPr>
          <w:lang w:val="en-IN"/>
        </w:rPr>
        <w:t xml:space="preserve"> - Handles JDBC-based database transactions.</w:t>
      </w:r>
    </w:p>
    <w:p w14:paraId="05D77EB0" w14:textId="77777777" w:rsidR="00D849E8" w:rsidRPr="00D849E8" w:rsidRDefault="00D849E8" w:rsidP="00D849E8">
      <w:pPr>
        <w:rPr>
          <w:b/>
          <w:bCs/>
          <w:lang w:val="en-IN"/>
        </w:rPr>
      </w:pPr>
      <w:r w:rsidRPr="00D849E8">
        <w:rPr>
          <w:b/>
          <w:bCs/>
          <w:lang w:val="en-IN"/>
        </w:rPr>
        <w:t>3. Infrastructure</w:t>
      </w:r>
    </w:p>
    <w:p w14:paraId="3723DE5C" w14:textId="77777777" w:rsidR="00D849E8" w:rsidRPr="00D849E8" w:rsidRDefault="00D849E8" w:rsidP="00D849E8">
      <w:pPr>
        <w:rPr>
          <w:lang w:val="en-IN"/>
        </w:rPr>
      </w:pPr>
      <w:r w:rsidRPr="00D849E8">
        <w:rPr>
          <w:lang w:val="en-IN"/>
        </w:rPr>
        <w:t>This section includes the core infrastructure that supports test execution and data management.</w:t>
      </w:r>
    </w:p>
    <w:p w14:paraId="761640A4" w14:textId="77777777" w:rsidR="00D849E8" w:rsidRPr="00D849E8" w:rsidRDefault="00D849E8" w:rsidP="00D849E8">
      <w:pPr>
        <w:rPr>
          <w:b/>
          <w:bCs/>
          <w:lang w:val="en-IN"/>
        </w:rPr>
      </w:pPr>
      <w:r w:rsidRPr="00D849E8">
        <w:rPr>
          <w:b/>
          <w:bCs/>
          <w:lang w:val="en-IN"/>
        </w:rPr>
        <w:t>Linux Servers (Dark Gray)</w:t>
      </w:r>
    </w:p>
    <w:p w14:paraId="4EBACFE2" w14:textId="77777777" w:rsidR="00D849E8" w:rsidRPr="00D849E8" w:rsidRDefault="00D849E8" w:rsidP="00D849E8">
      <w:pPr>
        <w:rPr>
          <w:lang w:val="en-IN"/>
        </w:rPr>
      </w:pPr>
      <w:r w:rsidRPr="00D849E8">
        <w:rPr>
          <w:lang w:val="en-IN"/>
        </w:rPr>
        <w:t>Used as test environments for executing test cases.</w:t>
      </w:r>
    </w:p>
    <w:p w14:paraId="6FC5F820" w14:textId="77777777" w:rsidR="00D849E8" w:rsidRPr="00D849E8" w:rsidRDefault="00D849E8" w:rsidP="00D849E8">
      <w:pPr>
        <w:numPr>
          <w:ilvl w:val="0"/>
          <w:numId w:val="15"/>
        </w:numPr>
        <w:rPr>
          <w:lang w:val="en-IN"/>
        </w:rPr>
      </w:pPr>
      <w:r w:rsidRPr="00D849E8">
        <w:rPr>
          <w:b/>
          <w:bCs/>
          <w:lang w:val="en-IN"/>
        </w:rPr>
        <w:t>Servers:</w:t>
      </w:r>
      <w:r w:rsidRPr="00D849E8">
        <w:rPr>
          <w:lang w:val="en-IN"/>
        </w:rPr>
        <w:t xml:space="preserve"> </w:t>
      </w:r>
    </w:p>
    <w:p w14:paraId="18CCDA77" w14:textId="77777777" w:rsidR="00D849E8" w:rsidRPr="00D849E8" w:rsidRDefault="00D849E8" w:rsidP="00D849E8">
      <w:pPr>
        <w:numPr>
          <w:ilvl w:val="1"/>
          <w:numId w:val="15"/>
        </w:numPr>
        <w:rPr>
          <w:lang w:val="en-IN"/>
        </w:rPr>
      </w:pPr>
      <w:r w:rsidRPr="00D849E8">
        <w:rPr>
          <w:lang w:val="en-IN"/>
        </w:rPr>
        <w:t>Test Server 1</w:t>
      </w:r>
    </w:p>
    <w:p w14:paraId="05E5BE02" w14:textId="77777777" w:rsidR="00D849E8" w:rsidRPr="00D849E8" w:rsidRDefault="00D849E8" w:rsidP="00D849E8">
      <w:pPr>
        <w:numPr>
          <w:ilvl w:val="1"/>
          <w:numId w:val="15"/>
        </w:numPr>
        <w:rPr>
          <w:lang w:val="en-IN"/>
        </w:rPr>
      </w:pPr>
      <w:r w:rsidRPr="00D849E8">
        <w:rPr>
          <w:lang w:val="en-IN"/>
        </w:rPr>
        <w:t>Test Server 2</w:t>
      </w:r>
    </w:p>
    <w:p w14:paraId="59B6FDBC" w14:textId="77777777" w:rsidR="00D849E8" w:rsidRPr="00D849E8" w:rsidRDefault="00D849E8" w:rsidP="00D849E8">
      <w:pPr>
        <w:numPr>
          <w:ilvl w:val="1"/>
          <w:numId w:val="15"/>
        </w:numPr>
        <w:rPr>
          <w:lang w:val="en-IN"/>
        </w:rPr>
      </w:pPr>
      <w:r w:rsidRPr="00D849E8">
        <w:rPr>
          <w:lang w:val="en-IN"/>
        </w:rPr>
        <w:t>Test Server 3</w:t>
      </w:r>
    </w:p>
    <w:p w14:paraId="5C30F92D" w14:textId="77777777" w:rsidR="00D849E8" w:rsidRPr="00D849E8" w:rsidRDefault="00D849E8" w:rsidP="00D849E8">
      <w:pPr>
        <w:numPr>
          <w:ilvl w:val="1"/>
          <w:numId w:val="15"/>
        </w:numPr>
        <w:rPr>
          <w:lang w:val="en-IN"/>
        </w:rPr>
      </w:pPr>
      <w:r w:rsidRPr="00D849E8">
        <w:rPr>
          <w:lang w:val="en-IN"/>
        </w:rPr>
        <w:t>Staging Server</w:t>
      </w:r>
    </w:p>
    <w:p w14:paraId="5DD4120E" w14:textId="77777777" w:rsidR="00D849E8" w:rsidRPr="00D849E8" w:rsidRDefault="00D849E8" w:rsidP="00D849E8">
      <w:pPr>
        <w:rPr>
          <w:b/>
          <w:bCs/>
          <w:lang w:val="en-IN"/>
        </w:rPr>
      </w:pPr>
      <w:r w:rsidRPr="00D849E8">
        <w:rPr>
          <w:b/>
          <w:bCs/>
          <w:lang w:val="en-IN"/>
        </w:rPr>
        <w:t>Kafka Cluster (Green)</w:t>
      </w:r>
    </w:p>
    <w:p w14:paraId="2BC593B4" w14:textId="77777777" w:rsidR="00D849E8" w:rsidRPr="00D849E8" w:rsidRDefault="00D849E8" w:rsidP="00D849E8">
      <w:pPr>
        <w:rPr>
          <w:lang w:val="en-IN"/>
        </w:rPr>
      </w:pPr>
      <w:r w:rsidRPr="00D849E8">
        <w:rPr>
          <w:lang w:val="en-IN"/>
        </w:rPr>
        <w:t>Handles messaging and event streaming between different modules.</w:t>
      </w:r>
    </w:p>
    <w:p w14:paraId="55C03A74" w14:textId="77777777" w:rsidR="00D849E8" w:rsidRPr="00D849E8" w:rsidRDefault="00D849E8" w:rsidP="00D849E8">
      <w:pPr>
        <w:numPr>
          <w:ilvl w:val="0"/>
          <w:numId w:val="16"/>
        </w:numPr>
        <w:rPr>
          <w:lang w:val="en-IN"/>
        </w:rPr>
      </w:pPr>
      <w:r w:rsidRPr="00D849E8">
        <w:rPr>
          <w:b/>
          <w:bCs/>
          <w:lang w:val="en-IN"/>
        </w:rPr>
        <w:t>Topics:</w:t>
      </w:r>
      <w:r w:rsidRPr="00D849E8">
        <w:rPr>
          <w:lang w:val="en-IN"/>
        </w:rPr>
        <w:t xml:space="preserve"> </w:t>
      </w:r>
    </w:p>
    <w:p w14:paraId="4A8F5AB8" w14:textId="77777777" w:rsidR="00D849E8" w:rsidRPr="00D849E8" w:rsidRDefault="00D849E8" w:rsidP="00D849E8">
      <w:pPr>
        <w:numPr>
          <w:ilvl w:val="1"/>
          <w:numId w:val="16"/>
        </w:numPr>
        <w:rPr>
          <w:lang w:val="en-IN"/>
        </w:rPr>
      </w:pPr>
      <w:r w:rsidRPr="00D849E8">
        <w:rPr>
          <w:lang w:val="en-IN"/>
        </w:rPr>
        <w:t>Test Execution Topic</w:t>
      </w:r>
    </w:p>
    <w:p w14:paraId="789811DE" w14:textId="77777777" w:rsidR="00D849E8" w:rsidRPr="00D849E8" w:rsidRDefault="00D849E8" w:rsidP="00D849E8">
      <w:pPr>
        <w:numPr>
          <w:ilvl w:val="1"/>
          <w:numId w:val="16"/>
        </w:numPr>
        <w:rPr>
          <w:lang w:val="en-IN"/>
        </w:rPr>
      </w:pPr>
      <w:r w:rsidRPr="00D849E8">
        <w:rPr>
          <w:lang w:val="en-IN"/>
        </w:rPr>
        <w:t>Result Streaming Topic</w:t>
      </w:r>
    </w:p>
    <w:p w14:paraId="7CF2675B" w14:textId="77777777" w:rsidR="00D849E8" w:rsidRPr="00D849E8" w:rsidRDefault="00D849E8" w:rsidP="00D849E8">
      <w:pPr>
        <w:numPr>
          <w:ilvl w:val="1"/>
          <w:numId w:val="16"/>
        </w:numPr>
        <w:rPr>
          <w:lang w:val="en-IN"/>
        </w:rPr>
      </w:pPr>
      <w:r w:rsidRPr="00D849E8">
        <w:rPr>
          <w:lang w:val="en-IN"/>
        </w:rPr>
        <w:t>Notification Topic</w:t>
      </w:r>
    </w:p>
    <w:p w14:paraId="7A741C0B" w14:textId="77777777" w:rsidR="00D849E8" w:rsidRPr="00D849E8" w:rsidRDefault="00D849E8" w:rsidP="00D849E8">
      <w:pPr>
        <w:numPr>
          <w:ilvl w:val="1"/>
          <w:numId w:val="16"/>
        </w:numPr>
        <w:rPr>
          <w:lang w:val="en-IN"/>
        </w:rPr>
      </w:pPr>
      <w:r w:rsidRPr="00D849E8">
        <w:rPr>
          <w:lang w:val="en-IN"/>
        </w:rPr>
        <w:t>Logging Topic</w:t>
      </w:r>
    </w:p>
    <w:p w14:paraId="5364DA4A" w14:textId="77777777" w:rsidR="00D849E8" w:rsidRPr="00D849E8" w:rsidRDefault="00D849E8" w:rsidP="00D849E8">
      <w:pPr>
        <w:rPr>
          <w:b/>
          <w:bCs/>
          <w:lang w:val="en-IN"/>
        </w:rPr>
      </w:pPr>
      <w:r w:rsidRPr="00D849E8">
        <w:rPr>
          <w:b/>
          <w:bCs/>
          <w:lang w:val="en-IN"/>
        </w:rPr>
        <w:t>SQL Database (Red)</w:t>
      </w:r>
    </w:p>
    <w:p w14:paraId="5F17324E" w14:textId="77777777" w:rsidR="00D849E8" w:rsidRPr="00D849E8" w:rsidRDefault="00D849E8" w:rsidP="00D849E8">
      <w:pPr>
        <w:rPr>
          <w:lang w:val="en-IN"/>
        </w:rPr>
      </w:pPr>
      <w:r w:rsidRPr="00D849E8">
        <w:rPr>
          <w:lang w:val="en-IN"/>
        </w:rPr>
        <w:lastRenderedPageBreak/>
        <w:t>Stores test case information, execution results, and logs.</w:t>
      </w:r>
    </w:p>
    <w:p w14:paraId="17F1C9FB" w14:textId="77777777" w:rsidR="00D849E8" w:rsidRPr="00D849E8" w:rsidRDefault="00D849E8" w:rsidP="00D849E8">
      <w:pPr>
        <w:numPr>
          <w:ilvl w:val="0"/>
          <w:numId w:val="17"/>
        </w:numPr>
        <w:rPr>
          <w:lang w:val="en-IN"/>
        </w:rPr>
      </w:pPr>
      <w:r w:rsidRPr="00D849E8">
        <w:rPr>
          <w:b/>
          <w:bCs/>
          <w:lang w:val="en-IN"/>
        </w:rPr>
        <w:t>Key Tables:</w:t>
      </w:r>
      <w:r w:rsidRPr="00D849E8">
        <w:rPr>
          <w:lang w:val="en-IN"/>
        </w:rPr>
        <w:t xml:space="preserve"> </w:t>
      </w:r>
    </w:p>
    <w:p w14:paraId="31DE6E63" w14:textId="77777777" w:rsidR="00D849E8" w:rsidRPr="00D849E8" w:rsidRDefault="00D849E8" w:rsidP="00D849E8">
      <w:pPr>
        <w:numPr>
          <w:ilvl w:val="1"/>
          <w:numId w:val="17"/>
        </w:numPr>
        <w:rPr>
          <w:lang w:val="en-IN"/>
        </w:rPr>
      </w:pPr>
      <w:r w:rsidRPr="00D849E8">
        <w:rPr>
          <w:lang w:val="en-IN"/>
        </w:rPr>
        <w:t>TC_MASTERS - Stores test case details.</w:t>
      </w:r>
    </w:p>
    <w:p w14:paraId="3D3D9B64" w14:textId="77777777" w:rsidR="00D849E8" w:rsidRPr="00D849E8" w:rsidRDefault="00D849E8" w:rsidP="00D849E8">
      <w:pPr>
        <w:numPr>
          <w:ilvl w:val="1"/>
          <w:numId w:val="17"/>
        </w:numPr>
        <w:rPr>
          <w:lang w:val="en-IN"/>
        </w:rPr>
      </w:pPr>
      <w:r w:rsidRPr="00D849E8">
        <w:rPr>
          <w:lang w:val="en-IN"/>
        </w:rPr>
        <w:t>TEST_STEPS - Stores step-by-step test execution details.</w:t>
      </w:r>
    </w:p>
    <w:p w14:paraId="7F7F137B" w14:textId="77777777" w:rsidR="00D849E8" w:rsidRPr="00D849E8" w:rsidRDefault="00D849E8" w:rsidP="00D849E8">
      <w:pPr>
        <w:numPr>
          <w:ilvl w:val="1"/>
          <w:numId w:val="17"/>
        </w:numPr>
        <w:rPr>
          <w:lang w:val="en-IN"/>
        </w:rPr>
      </w:pPr>
      <w:r w:rsidRPr="00D849E8">
        <w:rPr>
          <w:lang w:val="en-IN"/>
        </w:rPr>
        <w:t>EXECUTION_LOG - Logs all test executions.</w:t>
      </w:r>
    </w:p>
    <w:p w14:paraId="491B52D0" w14:textId="77777777" w:rsidR="00D849E8" w:rsidRPr="00D849E8" w:rsidRDefault="00D849E8" w:rsidP="00D849E8">
      <w:pPr>
        <w:numPr>
          <w:ilvl w:val="1"/>
          <w:numId w:val="17"/>
        </w:numPr>
        <w:rPr>
          <w:lang w:val="en-IN"/>
        </w:rPr>
      </w:pPr>
      <w:r w:rsidRPr="00D849E8">
        <w:rPr>
          <w:lang w:val="en-IN"/>
        </w:rPr>
        <w:t>RESULTS_TABLE - Stores test results.</w:t>
      </w:r>
    </w:p>
    <w:p w14:paraId="3844DC97" w14:textId="77777777" w:rsidR="00D849E8" w:rsidRPr="00D849E8" w:rsidRDefault="00D849E8" w:rsidP="00D849E8">
      <w:pPr>
        <w:rPr>
          <w:b/>
          <w:bCs/>
          <w:lang w:val="en-IN"/>
        </w:rPr>
      </w:pPr>
      <w:r w:rsidRPr="00D849E8">
        <w:rPr>
          <w:b/>
          <w:bCs/>
          <w:lang w:val="en-IN"/>
        </w:rPr>
        <w:t>Interactions &amp; Communication</w:t>
      </w:r>
    </w:p>
    <w:p w14:paraId="44CF5D54" w14:textId="77777777" w:rsidR="00D849E8" w:rsidRPr="00D849E8" w:rsidRDefault="00D849E8" w:rsidP="00D849E8">
      <w:pPr>
        <w:rPr>
          <w:lang w:val="en-IN"/>
        </w:rPr>
      </w:pPr>
      <w:r w:rsidRPr="00D849E8">
        <w:rPr>
          <w:lang w:val="en-IN"/>
        </w:rPr>
        <w:t>The system components interact through a series of communication pathways:</w:t>
      </w:r>
    </w:p>
    <w:p w14:paraId="623C3C80" w14:textId="77777777" w:rsidR="00D849E8" w:rsidRPr="00D849E8" w:rsidRDefault="00D849E8" w:rsidP="00D849E8">
      <w:pPr>
        <w:numPr>
          <w:ilvl w:val="0"/>
          <w:numId w:val="18"/>
        </w:numPr>
        <w:rPr>
          <w:lang w:val="en-IN"/>
        </w:rPr>
      </w:pPr>
      <w:r w:rsidRPr="00D849E8">
        <w:rPr>
          <w:b/>
          <w:bCs/>
          <w:lang w:val="en-IN"/>
        </w:rPr>
        <w:t>UI to Execution Module</w:t>
      </w:r>
      <w:r w:rsidRPr="00D849E8">
        <w:rPr>
          <w:lang w:val="en-IN"/>
        </w:rPr>
        <w:t xml:space="preserve"> (Blue Arrow)</w:t>
      </w:r>
    </w:p>
    <w:p w14:paraId="3BE9E44D" w14:textId="77777777" w:rsidR="00D849E8" w:rsidRPr="00D849E8" w:rsidRDefault="00D849E8" w:rsidP="00D849E8">
      <w:pPr>
        <w:numPr>
          <w:ilvl w:val="0"/>
          <w:numId w:val="18"/>
        </w:numPr>
        <w:rPr>
          <w:lang w:val="en-IN"/>
        </w:rPr>
      </w:pPr>
      <w:r w:rsidRPr="00D849E8">
        <w:rPr>
          <w:b/>
          <w:bCs/>
          <w:lang w:val="en-IN"/>
        </w:rPr>
        <w:t>Execution Module to Camel Integration Layer</w:t>
      </w:r>
      <w:r w:rsidRPr="00D849E8">
        <w:rPr>
          <w:lang w:val="en-IN"/>
        </w:rPr>
        <w:t xml:space="preserve"> (Green Arrow)</w:t>
      </w:r>
    </w:p>
    <w:p w14:paraId="16E823BC" w14:textId="77777777" w:rsidR="00D849E8" w:rsidRPr="00D849E8" w:rsidRDefault="00D849E8" w:rsidP="00D849E8">
      <w:pPr>
        <w:numPr>
          <w:ilvl w:val="0"/>
          <w:numId w:val="18"/>
        </w:numPr>
        <w:rPr>
          <w:lang w:val="en-IN"/>
        </w:rPr>
      </w:pPr>
      <w:r w:rsidRPr="00D849E8">
        <w:rPr>
          <w:b/>
          <w:bCs/>
          <w:lang w:val="en-IN"/>
        </w:rPr>
        <w:t>Camel to Reporting Module</w:t>
      </w:r>
      <w:r w:rsidRPr="00D849E8">
        <w:rPr>
          <w:lang w:val="en-IN"/>
        </w:rPr>
        <w:t xml:space="preserve"> (Red Arrow)</w:t>
      </w:r>
    </w:p>
    <w:p w14:paraId="62AF9AE4" w14:textId="77777777" w:rsidR="00D849E8" w:rsidRPr="00D849E8" w:rsidRDefault="00D849E8" w:rsidP="00D849E8">
      <w:pPr>
        <w:numPr>
          <w:ilvl w:val="0"/>
          <w:numId w:val="18"/>
        </w:numPr>
        <w:rPr>
          <w:lang w:val="en-IN"/>
        </w:rPr>
      </w:pPr>
      <w:r w:rsidRPr="00D849E8">
        <w:rPr>
          <w:b/>
          <w:bCs/>
          <w:lang w:val="en-IN"/>
        </w:rPr>
        <w:t>Camel SQL to Database</w:t>
      </w:r>
      <w:r w:rsidRPr="00D849E8">
        <w:rPr>
          <w:lang w:val="en-IN"/>
        </w:rPr>
        <w:t xml:space="preserve"> (Red Arrow)</w:t>
      </w:r>
    </w:p>
    <w:p w14:paraId="05D6147E" w14:textId="77777777" w:rsidR="00D849E8" w:rsidRPr="00D849E8" w:rsidRDefault="00D849E8" w:rsidP="00D849E8">
      <w:pPr>
        <w:numPr>
          <w:ilvl w:val="0"/>
          <w:numId w:val="18"/>
        </w:numPr>
        <w:rPr>
          <w:lang w:val="en-IN"/>
        </w:rPr>
      </w:pPr>
      <w:r w:rsidRPr="00D849E8">
        <w:rPr>
          <w:b/>
          <w:bCs/>
          <w:lang w:val="en-IN"/>
        </w:rPr>
        <w:t>Camel SSH to Linux Servers</w:t>
      </w:r>
      <w:r w:rsidRPr="00D849E8">
        <w:rPr>
          <w:lang w:val="en-IN"/>
        </w:rPr>
        <w:t xml:space="preserve"> (Gray Arrow)</w:t>
      </w:r>
    </w:p>
    <w:p w14:paraId="00DCDC53" w14:textId="77777777" w:rsidR="00D849E8" w:rsidRPr="00D849E8" w:rsidRDefault="00D849E8" w:rsidP="00D849E8">
      <w:pPr>
        <w:numPr>
          <w:ilvl w:val="0"/>
          <w:numId w:val="18"/>
        </w:numPr>
        <w:rPr>
          <w:lang w:val="en-IN"/>
        </w:rPr>
      </w:pPr>
      <w:r w:rsidRPr="00D849E8">
        <w:rPr>
          <w:b/>
          <w:bCs/>
          <w:lang w:val="en-IN"/>
        </w:rPr>
        <w:t>Camel Kafka to Kafka Cluster</w:t>
      </w:r>
      <w:r w:rsidRPr="00D849E8">
        <w:rPr>
          <w:lang w:val="en-IN"/>
        </w:rPr>
        <w:t xml:space="preserve"> (Green Arrow)</w:t>
      </w:r>
    </w:p>
    <w:p w14:paraId="7B305DA9" w14:textId="5C68E4DF" w:rsidR="00D849E8" w:rsidRPr="00D849E8" w:rsidRDefault="00D849E8" w:rsidP="00D849E8">
      <w:pPr>
        <w:rPr>
          <w:lang w:val="en-IN"/>
        </w:rPr>
      </w:pPr>
    </w:p>
    <w:p w14:paraId="482CED7B" w14:textId="77777777" w:rsidR="00D849E8" w:rsidRPr="00D849E8" w:rsidRDefault="00D849E8" w:rsidP="00D849E8"/>
    <w:p w14:paraId="1B8DFA76" w14:textId="77777777" w:rsidR="004B7345" w:rsidRDefault="004B7345" w:rsidP="004B7345"/>
    <w:p w14:paraId="7272DD5C" w14:textId="0270C58A" w:rsidR="004B7345" w:rsidRPr="004B7345" w:rsidRDefault="004B7345" w:rsidP="004B7345"/>
    <w:p w14:paraId="7F9F485D" w14:textId="77777777" w:rsidR="00277868" w:rsidRDefault="00ED404A">
      <w:pPr>
        <w:pStyle w:val="Heading2"/>
      </w:pPr>
      <w:r>
        <w:t>Opportunity / Problem Statement</w:t>
      </w:r>
    </w:p>
    <w:p w14:paraId="74D0178F" w14:textId="35656A35" w:rsidR="00277868" w:rsidRDefault="00ED404A" w:rsidP="00F37ABE">
      <w:r>
        <w:t xml:space="preserve">The current test case management system relies on manual processes, including test case creation, execution, result collection, and reporting. While this </w:t>
      </w:r>
      <w:r>
        <w:t>approach has worked in the past, the increasing complexity of applications and the need for faster testing cycles have exposed limitations in scalability, efficiency, and accuracy. The system currently executes test cases sequentially across multiple environments, leading to delays, inefficiencies, and higher operational overhead. Manual data handling further increases the risk of errors and inconsistencies, impacting decision-making and software quality.</w:t>
      </w:r>
      <w:r>
        <w:br/>
      </w:r>
      <w:r>
        <w:br/>
      </w:r>
    </w:p>
    <w:p w14:paraId="6E24B166" w14:textId="77777777" w:rsidR="00277868" w:rsidRDefault="00ED404A">
      <w:pPr>
        <w:pStyle w:val="Heading3"/>
      </w:pPr>
      <w:r>
        <w:t>C</w:t>
      </w:r>
      <w:r>
        <w:t>urrent State (Manual):</w:t>
      </w:r>
    </w:p>
    <w:p w14:paraId="10B677FD" w14:textId="77777777" w:rsidR="00277868" w:rsidRDefault="00ED404A">
      <w:r>
        <w:t>- Test Case Creation: Manual via spreadsheets/documents, prone to errors.</w:t>
      </w:r>
    </w:p>
    <w:p w14:paraId="4325E7F9" w14:textId="77777777" w:rsidR="00277868" w:rsidRDefault="00ED404A">
      <w:r>
        <w:lastRenderedPageBreak/>
        <w:t>- Test Execution: Sequential execution of test cases across different environments.</w:t>
      </w:r>
    </w:p>
    <w:p w14:paraId="204104BD" w14:textId="77777777" w:rsidR="00277868" w:rsidRDefault="00ED404A">
      <w:r>
        <w:t>- Result Collection: Manual data gathering, time-consuming.</w:t>
      </w:r>
    </w:p>
    <w:p w14:paraId="795F92DC" w14:textId="77777777" w:rsidR="00277868" w:rsidRDefault="00ED404A">
      <w:r>
        <w:t>- Reporting: Manually compiled reports, delays in insights.</w:t>
      </w:r>
    </w:p>
    <w:p w14:paraId="6291F7B5" w14:textId="77777777" w:rsidR="00277868" w:rsidRDefault="00ED404A">
      <w:r>
        <w:t>- Environment Management: Manual setup, inconsistent configurations.</w:t>
      </w:r>
    </w:p>
    <w:p w14:paraId="14D8C947" w14:textId="77777777" w:rsidR="00277868" w:rsidRDefault="00ED404A">
      <w:r>
        <w:t>- Data Handling: Prone to loss and corruption.</w:t>
      </w:r>
    </w:p>
    <w:p w14:paraId="5BAE5932" w14:textId="77777777" w:rsidR="00277868" w:rsidRDefault="00ED404A">
      <w:r>
        <w:t>- Process Management: Manually managed test execution on servers.</w:t>
      </w:r>
    </w:p>
    <w:p w14:paraId="4AA0BA0A" w14:textId="77777777" w:rsidR="00277868" w:rsidRDefault="00ED404A">
      <w:r>
        <w:t>- Scalability: Limited due to manual processes and static infrastructure.</w:t>
      </w:r>
    </w:p>
    <w:p w14:paraId="130DFA89" w14:textId="77777777" w:rsidR="00277868" w:rsidRDefault="00ED404A">
      <w:pPr>
        <w:pStyle w:val="Heading3"/>
      </w:pPr>
      <w:r>
        <w:t>Target State (Automated):</w:t>
      </w:r>
    </w:p>
    <w:p w14:paraId="1A5118A3" w14:textId="77777777" w:rsidR="00277868" w:rsidRDefault="00ED404A">
      <w:r>
        <w:t>- Test Case Creation: Web-based UI enables structured, role-based test management.</w:t>
      </w:r>
    </w:p>
    <w:p w14:paraId="342AE7E7" w14:textId="77777777" w:rsidR="00277868" w:rsidRDefault="00ED404A">
      <w:r>
        <w:t>- Test Execution: Supports parallel execution using camel-load-balancer for optimized performance.</w:t>
      </w:r>
    </w:p>
    <w:p w14:paraId="6D0F55B8" w14:textId="77777777" w:rsidR="00277868" w:rsidRDefault="00ED404A">
      <w:r>
        <w:t>- Result Collection: Uses camel-sql &amp; camel-jdbc for structured data storage.</w:t>
      </w:r>
    </w:p>
    <w:p w14:paraId="005854A8" w14:textId="77777777" w:rsidR="00277868" w:rsidRDefault="00ED404A">
      <w:r>
        <w:t>- Reporting: Automated report generation via camel-smtp for email distribution.</w:t>
      </w:r>
    </w:p>
    <w:p w14:paraId="57B45838" w14:textId="77777777" w:rsidR="00277868" w:rsidRDefault="00ED404A">
      <w:r>
        <w:t>- Environment Management: camel-ssh automates remote setup and monitoring.</w:t>
      </w:r>
    </w:p>
    <w:p w14:paraId="3CA9361C" w14:textId="77777777" w:rsidR="00277868" w:rsidRDefault="00ED404A">
      <w:r>
        <w:t>- Data Handling: Automated pipelines ensure data integrity and security.</w:t>
      </w:r>
    </w:p>
    <w:p w14:paraId="428DA943" w14:textId="77777777" w:rsidR="00277868" w:rsidRDefault="00ED404A">
      <w:r>
        <w:t>- Process Management: Uses camel-ssh for remote execution and process automation.</w:t>
      </w:r>
    </w:p>
    <w:p w14:paraId="4FA3480E" w14:textId="77777777" w:rsidR="00277868" w:rsidRDefault="00ED404A">
      <w:r>
        <w:t>- Scalability: camel-load-balancer optimizes execution distribution across multiple servers.</w:t>
      </w:r>
    </w:p>
    <w:p w14:paraId="46101D53" w14:textId="77777777" w:rsidR="00277868" w:rsidRDefault="00ED404A">
      <w:pPr>
        <w:pStyle w:val="Heading2"/>
      </w:pPr>
      <w:r>
        <w:t>Apache Camel Integration &amp; Benefits</w:t>
      </w:r>
    </w:p>
    <w:p w14:paraId="7341C3A1" w14:textId="77777777" w:rsidR="00277868" w:rsidRDefault="00ED404A">
      <w:r>
        <w:t>- camel-sql / camel-jdbc – Automates database operations, ensuring structured logging.</w:t>
      </w:r>
    </w:p>
    <w:p w14:paraId="3CFAE675" w14:textId="77777777" w:rsidR="00277868" w:rsidRDefault="00ED404A">
      <w:r>
        <w:t>- camel-ssh – Enables secure remote execution and environment provisioning.</w:t>
      </w:r>
    </w:p>
    <w:p w14:paraId="0067F0CC" w14:textId="77777777" w:rsidR="00277868" w:rsidRDefault="00ED404A">
      <w:r>
        <w:t>- camel-smtp – Automates test execution report notifications.</w:t>
      </w:r>
    </w:p>
    <w:p w14:paraId="2E8D70DE" w14:textId="77777777" w:rsidR="00277868" w:rsidRDefault="00ED404A">
      <w:r>
        <w:t>- camel-kafka – Enables real-time communication between execution, reporting, and logging systems.</w:t>
      </w:r>
    </w:p>
    <w:p w14:paraId="032FB551" w14:textId="77777777" w:rsidR="00277868" w:rsidRDefault="00ED404A">
      <w:r>
        <w:t>- camel-http – Connects with external REST APIs for integrations.</w:t>
      </w:r>
    </w:p>
    <w:p w14:paraId="584B9CEC" w14:textId="77777777" w:rsidR="00277868" w:rsidRDefault="00ED404A">
      <w:r>
        <w:t>- camel-load-balancer – Enables parallel test execution by distributing workload across multiple nodes.</w:t>
      </w:r>
    </w:p>
    <w:p w14:paraId="67CFE1ED" w14:textId="77777777" w:rsidR="00277868" w:rsidRDefault="00ED404A">
      <w:r>
        <w:t>- camel-scheduler – Schedules test executions without manual intervention.</w:t>
      </w:r>
    </w:p>
    <w:p w14:paraId="731AF3A5" w14:textId="77777777" w:rsidR="003A09D5" w:rsidRDefault="003A09D5" w:rsidP="00E85911">
      <w:pPr>
        <w:pStyle w:val="Heading3"/>
      </w:pPr>
    </w:p>
    <w:p w14:paraId="360AA755" w14:textId="77777777" w:rsidR="00AA6EEA" w:rsidRDefault="00AA6EEA" w:rsidP="00E85911">
      <w:pPr>
        <w:pStyle w:val="Heading3"/>
      </w:pPr>
      <w:r>
        <w:t xml:space="preserve">#### **Accelerated Test Execution**  </w:t>
      </w:r>
    </w:p>
    <w:p w14:paraId="51C241F1" w14:textId="77777777" w:rsidR="00AA6EEA" w:rsidRDefault="00AA6EEA" w:rsidP="00E85911">
      <w:pPr>
        <w:pStyle w:val="Heading3"/>
      </w:pPr>
      <w:r>
        <w:t xml:space="preserve">**[Faster]**  </w:t>
      </w:r>
    </w:p>
    <w:p w14:paraId="2468A121" w14:textId="77777777" w:rsidR="00AA6EEA" w:rsidRDefault="00AA6EEA" w:rsidP="00AA6EEA">
      <w:r>
        <w:t xml:space="preserve">**XX%** improvement in execution speed with parallel execution.  </w:t>
      </w:r>
    </w:p>
    <w:p w14:paraId="5CFA3C03" w14:textId="77777777" w:rsidR="00AA6EEA" w:rsidRDefault="00AA6EEA" w:rsidP="00AA6EEA">
      <w:r>
        <w:t xml:space="preserve">Automated scheduling eliminates delays and ensures continuous testing cycles.  </w:t>
      </w:r>
    </w:p>
    <w:p w14:paraId="06DD34CE" w14:textId="18AE5059" w:rsidR="00AA6EEA" w:rsidRDefault="00AA6EEA" w:rsidP="00AA6EEA">
      <w:r>
        <w:t xml:space="preserve">Testing duration reduced from months to a few days.  </w:t>
      </w:r>
    </w:p>
    <w:p w14:paraId="6F3F8405" w14:textId="77777777" w:rsidR="00AA6EEA" w:rsidRDefault="00AA6EEA" w:rsidP="00AA6EEA"/>
    <w:p w14:paraId="72B8B511" w14:textId="77777777" w:rsidR="00AA6EEA" w:rsidRDefault="00AA6EEA" w:rsidP="00AA6EEA">
      <w:r>
        <w:t xml:space="preserve">#### **Significant Cost Reduction**  </w:t>
      </w:r>
    </w:p>
    <w:p w14:paraId="330733C1" w14:textId="77777777" w:rsidR="00AA6EEA" w:rsidRDefault="00AA6EEA" w:rsidP="00AA6EEA">
      <w:r>
        <w:t xml:space="preserve">**[Cheaper]**  </w:t>
      </w:r>
    </w:p>
    <w:p w14:paraId="36594037" w14:textId="77777777" w:rsidR="00AA6EEA" w:rsidRDefault="00AA6EEA" w:rsidP="00AA6EEA">
      <w:r>
        <w:t xml:space="preserve">**YY%** reduction in operational costs by eliminating manual testing efforts.  </w:t>
      </w:r>
    </w:p>
    <w:p w14:paraId="1901544D" w14:textId="39A0DF4B" w:rsidR="00AA6EEA" w:rsidRDefault="00AA6EEA" w:rsidP="00AA6EEA">
      <w:r>
        <w:t xml:space="preserve">Reduction from </w:t>
      </w:r>
      <w:r w:rsidR="00E85911">
        <w:t xml:space="preserve">8 </w:t>
      </w:r>
      <w:r>
        <w:t>testers to only one required resource</w:t>
      </w:r>
      <w:r w:rsidR="00E85911">
        <w:t xml:space="preserve"> to complete the SIT testing</w:t>
      </w:r>
    </w:p>
    <w:p w14:paraId="630BCB0A" w14:textId="77777777" w:rsidR="00AA6EEA" w:rsidRDefault="00AA6EEA" w:rsidP="00AA6EEA">
      <w:r>
        <w:t xml:space="preserve">Automation reduces the need for additional infrastructure, minimizing hardware and maintenance expenses.  </w:t>
      </w:r>
    </w:p>
    <w:p w14:paraId="567919E5" w14:textId="77777777" w:rsidR="00AA6EEA" w:rsidRDefault="00AA6EEA" w:rsidP="00AA6EEA"/>
    <w:p w14:paraId="7EE3492B" w14:textId="77777777" w:rsidR="00AA6EEA" w:rsidRDefault="00AA6EEA" w:rsidP="00AA6EEA">
      <w:r>
        <w:t xml:space="preserve">#### **Enhanced Product/Solution Offering**  </w:t>
      </w:r>
    </w:p>
    <w:p w14:paraId="707AF4CC" w14:textId="77777777" w:rsidR="00AA6EEA" w:rsidRDefault="00AA6EEA" w:rsidP="00AA6EEA">
      <w:r>
        <w:t xml:space="preserve">**[Better]**  </w:t>
      </w:r>
    </w:p>
    <w:p w14:paraId="380E31D1" w14:textId="77777777" w:rsidR="00AA6EEA" w:rsidRDefault="00AA6EEA" w:rsidP="00AA6EEA">
      <w:r>
        <w:t xml:space="preserve">**ZZ%** increase in system efficiency and accuracy.  </w:t>
      </w:r>
    </w:p>
    <w:p w14:paraId="23BEFC85" w14:textId="1399F492" w:rsidR="003A09D5" w:rsidRDefault="00AA6EEA" w:rsidP="00AA6EEA">
      <w:r>
        <w:t xml:space="preserve">Automation ensures reliable test execution, improving software quality and user experience.  </w:t>
      </w:r>
    </w:p>
    <w:p w14:paraId="6386CF6F" w14:textId="77777777" w:rsidR="003A09D5" w:rsidRDefault="003A09D5"/>
    <w:p w14:paraId="72F0A383" w14:textId="77777777" w:rsidR="003A09D5" w:rsidRDefault="003A09D5"/>
    <w:p w14:paraId="50558AF6" w14:textId="78583248" w:rsidR="003A09D5" w:rsidRDefault="003A09D5">
      <w:r>
        <w:t>Appendixes:</w:t>
      </w:r>
    </w:p>
    <w:p w14:paraId="5B8B841A" w14:textId="77777777" w:rsidR="003A09D5" w:rsidRDefault="003A09D5" w:rsidP="003A09D5">
      <w:r>
        <w:t>The lack of parallel execution, automated scheduling, and dynamic resource allocation limits the system’s ability to handle growing workloads. Additionally, the reliance on static environments creates bottlenecks in managing test infrastructure efficiently. To address these challenges, a shift to an automated, scalable, and resilient test management framework is necessary.</w:t>
      </w:r>
      <w:r>
        <w:br/>
      </w:r>
      <w:r>
        <w:br/>
        <w:t>By integrating Apache Camel components, the proposed solution automates test execution, optimizes resource utilization, and enhances system scalability. Components such as camel-</w:t>
      </w:r>
      <w:proofErr w:type="spellStart"/>
      <w:r>
        <w:lastRenderedPageBreak/>
        <w:t>sql</w:t>
      </w:r>
      <w:proofErr w:type="spellEnd"/>
      <w:r>
        <w:t>, camel-ssh, camel-smtp, camel-</w:t>
      </w:r>
      <w:proofErr w:type="spellStart"/>
      <w:r>
        <w:t>kafka</w:t>
      </w:r>
      <w:proofErr w:type="spellEnd"/>
      <w:r>
        <w:t>, camel-http, camel-load-balancer, and camel-scheduler enable seamless workflow automation, real-time communication, and parallel execution of test cases. This transformation ensures faster execution, improved accuracy, real-time reporting, and better resource management, making the test management system more efficient and future-ready.</w:t>
      </w:r>
    </w:p>
    <w:p w14:paraId="62FB3E22" w14:textId="77777777" w:rsidR="003A09D5" w:rsidRDefault="003A09D5"/>
    <w:sectPr w:rsidR="003A09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D750E"/>
    <w:multiLevelType w:val="multilevel"/>
    <w:tmpl w:val="F032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903DC"/>
    <w:multiLevelType w:val="multilevel"/>
    <w:tmpl w:val="73FC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467A2"/>
    <w:multiLevelType w:val="multilevel"/>
    <w:tmpl w:val="E43E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500AB"/>
    <w:multiLevelType w:val="multilevel"/>
    <w:tmpl w:val="B35C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A1110"/>
    <w:multiLevelType w:val="multilevel"/>
    <w:tmpl w:val="9588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E730A"/>
    <w:multiLevelType w:val="multilevel"/>
    <w:tmpl w:val="0D7A6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46493"/>
    <w:multiLevelType w:val="multilevel"/>
    <w:tmpl w:val="673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F3C1D"/>
    <w:multiLevelType w:val="multilevel"/>
    <w:tmpl w:val="D248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04C3A"/>
    <w:multiLevelType w:val="multilevel"/>
    <w:tmpl w:val="1A5C9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45FAF"/>
    <w:multiLevelType w:val="multilevel"/>
    <w:tmpl w:val="0272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35D1A"/>
    <w:multiLevelType w:val="multilevel"/>
    <w:tmpl w:val="E280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03CC4"/>
    <w:multiLevelType w:val="multilevel"/>
    <w:tmpl w:val="F29A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39723">
    <w:abstractNumId w:val="8"/>
  </w:num>
  <w:num w:numId="2" w16cid:durableId="86076424">
    <w:abstractNumId w:val="6"/>
  </w:num>
  <w:num w:numId="3" w16cid:durableId="480928487">
    <w:abstractNumId w:val="5"/>
  </w:num>
  <w:num w:numId="4" w16cid:durableId="1691644877">
    <w:abstractNumId w:val="4"/>
  </w:num>
  <w:num w:numId="5" w16cid:durableId="2036687250">
    <w:abstractNumId w:val="7"/>
  </w:num>
  <w:num w:numId="6" w16cid:durableId="619191379">
    <w:abstractNumId w:val="3"/>
  </w:num>
  <w:num w:numId="7" w16cid:durableId="2098594130">
    <w:abstractNumId w:val="2"/>
  </w:num>
  <w:num w:numId="8" w16cid:durableId="1964580386">
    <w:abstractNumId w:val="1"/>
  </w:num>
  <w:num w:numId="9" w16cid:durableId="1583562955">
    <w:abstractNumId w:val="0"/>
  </w:num>
  <w:num w:numId="10" w16cid:durableId="244194202">
    <w:abstractNumId w:val="20"/>
  </w:num>
  <w:num w:numId="11" w16cid:durableId="1590000872">
    <w:abstractNumId w:val="12"/>
  </w:num>
  <w:num w:numId="12" w16cid:durableId="1113209245">
    <w:abstractNumId w:val="18"/>
  </w:num>
  <w:num w:numId="13" w16cid:durableId="1383477505">
    <w:abstractNumId w:val="10"/>
  </w:num>
  <w:num w:numId="14" w16cid:durableId="277566739">
    <w:abstractNumId w:val="15"/>
  </w:num>
  <w:num w:numId="15" w16cid:durableId="1849170879">
    <w:abstractNumId w:val="11"/>
  </w:num>
  <w:num w:numId="16" w16cid:durableId="1952664622">
    <w:abstractNumId w:val="13"/>
  </w:num>
  <w:num w:numId="17" w16cid:durableId="1742288010">
    <w:abstractNumId w:val="17"/>
  </w:num>
  <w:num w:numId="18" w16cid:durableId="24984070">
    <w:abstractNumId w:val="19"/>
  </w:num>
  <w:num w:numId="19" w16cid:durableId="1330258214">
    <w:abstractNumId w:val="14"/>
  </w:num>
  <w:num w:numId="20" w16cid:durableId="223489562">
    <w:abstractNumId w:val="9"/>
  </w:num>
  <w:num w:numId="21" w16cid:durableId="333585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D55"/>
    <w:rsid w:val="0015074B"/>
    <w:rsid w:val="00277868"/>
    <w:rsid w:val="0029639D"/>
    <w:rsid w:val="00326F90"/>
    <w:rsid w:val="003A09D5"/>
    <w:rsid w:val="004B7345"/>
    <w:rsid w:val="00564D40"/>
    <w:rsid w:val="00577F9F"/>
    <w:rsid w:val="007664FF"/>
    <w:rsid w:val="00A33697"/>
    <w:rsid w:val="00A81B74"/>
    <w:rsid w:val="00A9176A"/>
    <w:rsid w:val="00AA1D8D"/>
    <w:rsid w:val="00AA6EEA"/>
    <w:rsid w:val="00B47730"/>
    <w:rsid w:val="00B60A36"/>
    <w:rsid w:val="00BD7836"/>
    <w:rsid w:val="00CB0664"/>
    <w:rsid w:val="00D849E8"/>
    <w:rsid w:val="00DE7D6A"/>
    <w:rsid w:val="00E85911"/>
    <w:rsid w:val="00ED115E"/>
    <w:rsid w:val="00ED404A"/>
    <w:rsid w:val="00F37ABE"/>
    <w:rsid w:val="00F848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14E8BAD-41A2-4E94-9E6D-CEC3C769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687523">
      <w:bodyDiv w:val="1"/>
      <w:marLeft w:val="0"/>
      <w:marRight w:val="0"/>
      <w:marTop w:val="0"/>
      <w:marBottom w:val="0"/>
      <w:divBdr>
        <w:top w:val="none" w:sz="0" w:space="0" w:color="auto"/>
        <w:left w:val="none" w:sz="0" w:space="0" w:color="auto"/>
        <w:bottom w:val="none" w:sz="0" w:space="0" w:color="auto"/>
        <w:right w:val="none" w:sz="0" w:space="0" w:color="auto"/>
      </w:divBdr>
      <w:divsChild>
        <w:div w:id="85923279">
          <w:marLeft w:val="0"/>
          <w:marRight w:val="0"/>
          <w:marTop w:val="0"/>
          <w:marBottom w:val="0"/>
          <w:divBdr>
            <w:top w:val="none" w:sz="0" w:space="0" w:color="auto"/>
            <w:left w:val="none" w:sz="0" w:space="0" w:color="auto"/>
            <w:bottom w:val="none" w:sz="0" w:space="0" w:color="auto"/>
            <w:right w:val="none" w:sz="0" w:space="0" w:color="auto"/>
          </w:divBdr>
          <w:divsChild>
            <w:div w:id="866525940">
              <w:marLeft w:val="0"/>
              <w:marRight w:val="0"/>
              <w:marTop w:val="0"/>
              <w:marBottom w:val="0"/>
              <w:divBdr>
                <w:top w:val="none" w:sz="0" w:space="0" w:color="auto"/>
                <w:left w:val="none" w:sz="0" w:space="0" w:color="auto"/>
                <w:bottom w:val="none" w:sz="0" w:space="0" w:color="auto"/>
                <w:right w:val="none" w:sz="0" w:space="0" w:color="auto"/>
              </w:divBdr>
            </w:div>
            <w:div w:id="1047530692">
              <w:marLeft w:val="0"/>
              <w:marRight w:val="0"/>
              <w:marTop w:val="0"/>
              <w:marBottom w:val="0"/>
              <w:divBdr>
                <w:top w:val="none" w:sz="0" w:space="0" w:color="auto"/>
                <w:left w:val="none" w:sz="0" w:space="0" w:color="auto"/>
                <w:bottom w:val="none" w:sz="0" w:space="0" w:color="auto"/>
                <w:right w:val="none" w:sz="0" w:space="0" w:color="auto"/>
              </w:divBdr>
              <w:divsChild>
                <w:div w:id="1123691801">
                  <w:marLeft w:val="0"/>
                  <w:marRight w:val="0"/>
                  <w:marTop w:val="0"/>
                  <w:marBottom w:val="0"/>
                  <w:divBdr>
                    <w:top w:val="none" w:sz="0" w:space="0" w:color="auto"/>
                    <w:left w:val="none" w:sz="0" w:space="0" w:color="auto"/>
                    <w:bottom w:val="none" w:sz="0" w:space="0" w:color="auto"/>
                    <w:right w:val="none" w:sz="0" w:space="0" w:color="auto"/>
                  </w:divBdr>
                  <w:divsChild>
                    <w:div w:id="19945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716">
              <w:marLeft w:val="0"/>
              <w:marRight w:val="0"/>
              <w:marTop w:val="0"/>
              <w:marBottom w:val="0"/>
              <w:divBdr>
                <w:top w:val="none" w:sz="0" w:space="0" w:color="auto"/>
                <w:left w:val="none" w:sz="0" w:space="0" w:color="auto"/>
                <w:bottom w:val="none" w:sz="0" w:space="0" w:color="auto"/>
                <w:right w:val="none" w:sz="0" w:space="0" w:color="auto"/>
              </w:divBdr>
            </w:div>
          </w:divsChild>
        </w:div>
        <w:div w:id="1283802763">
          <w:marLeft w:val="0"/>
          <w:marRight w:val="0"/>
          <w:marTop w:val="0"/>
          <w:marBottom w:val="0"/>
          <w:divBdr>
            <w:top w:val="none" w:sz="0" w:space="0" w:color="auto"/>
            <w:left w:val="none" w:sz="0" w:space="0" w:color="auto"/>
            <w:bottom w:val="none" w:sz="0" w:space="0" w:color="auto"/>
            <w:right w:val="none" w:sz="0" w:space="0" w:color="auto"/>
          </w:divBdr>
          <w:divsChild>
            <w:div w:id="760688451">
              <w:marLeft w:val="0"/>
              <w:marRight w:val="0"/>
              <w:marTop w:val="0"/>
              <w:marBottom w:val="0"/>
              <w:divBdr>
                <w:top w:val="none" w:sz="0" w:space="0" w:color="auto"/>
                <w:left w:val="none" w:sz="0" w:space="0" w:color="auto"/>
                <w:bottom w:val="none" w:sz="0" w:space="0" w:color="auto"/>
                <w:right w:val="none" w:sz="0" w:space="0" w:color="auto"/>
              </w:divBdr>
            </w:div>
            <w:div w:id="1296712554">
              <w:marLeft w:val="0"/>
              <w:marRight w:val="0"/>
              <w:marTop w:val="0"/>
              <w:marBottom w:val="0"/>
              <w:divBdr>
                <w:top w:val="none" w:sz="0" w:space="0" w:color="auto"/>
                <w:left w:val="none" w:sz="0" w:space="0" w:color="auto"/>
                <w:bottom w:val="none" w:sz="0" w:space="0" w:color="auto"/>
                <w:right w:val="none" w:sz="0" w:space="0" w:color="auto"/>
              </w:divBdr>
              <w:divsChild>
                <w:div w:id="1356465945">
                  <w:marLeft w:val="0"/>
                  <w:marRight w:val="0"/>
                  <w:marTop w:val="0"/>
                  <w:marBottom w:val="0"/>
                  <w:divBdr>
                    <w:top w:val="none" w:sz="0" w:space="0" w:color="auto"/>
                    <w:left w:val="none" w:sz="0" w:space="0" w:color="auto"/>
                    <w:bottom w:val="none" w:sz="0" w:space="0" w:color="auto"/>
                    <w:right w:val="none" w:sz="0" w:space="0" w:color="auto"/>
                  </w:divBdr>
                  <w:divsChild>
                    <w:div w:id="7355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576">
      <w:bodyDiv w:val="1"/>
      <w:marLeft w:val="0"/>
      <w:marRight w:val="0"/>
      <w:marTop w:val="0"/>
      <w:marBottom w:val="0"/>
      <w:divBdr>
        <w:top w:val="none" w:sz="0" w:space="0" w:color="auto"/>
        <w:left w:val="none" w:sz="0" w:space="0" w:color="auto"/>
        <w:bottom w:val="none" w:sz="0" w:space="0" w:color="auto"/>
        <w:right w:val="none" w:sz="0" w:space="0" w:color="auto"/>
      </w:divBdr>
    </w:div>
    <w:div w:id="1099830267">
      <w:bodyDiv w:val="1"/>
      <w:marLeft w:val="0"/>
      <w:marRight w:val="0"/>
      <w:marTop w:val="0"/>
      <w:marBottom w:val="0"/>
      <w:divBdr>
        <w:top w:val="none" w:sz="0" w:space="0" w:color="auto"/>
        <w:left w:val="none" w:sz="0" w:space="0" w:color="auto"/>
        <w:bottom w:val="none" w:sz="0" w:space="0" w:color="auto"/>
        <w:right w:val="none" w:sz="0" w:space="0" w:color="auto"/>
      </w:divBdr>
      <w:divsChild>
        <w:div w:id="918175463">
          <w:marLeft w:val="0"/>
          <w:marRight w:val="0"/>
          <w:marTop w:val="0"/>
          <w:marBottom w:val="0"/>
          <w:divBdr>
            <w:top w:val="none" w:sz="0" w:space="0" w:color="auto"/>
            <w:left w:val="none" w:sz="0" w:space="0" w:color="auto"/>
            <w:bottom w:val="none" w:sz="0" w:space="0" w:color="auto"/>
            <w:right w:val="none" w:sz="0" w:space="0" w:color="auto"/>
          </w:divBdr>
          <w:divsChild>
            <w:div w:id="1947418995">
              <w:marLeft w:val="0"/>
              <w:marRight w:val="0"/>
              <w:marTop w:val="0"/>
              <w:marBottom w:val="0"/>
              <w:divBdr>
                <w:top w:val="none" w:sz="0" w:space="0" w:color="auto"/>
                <w:left w:val="none" w:sz="0" w:space="0" w:color="auto"/>
                <w:bottom w:val="none" w:sz="0" w:space="0" w:color="auto"/>
                <w:right w:val="none" w:sz="0" w:space="0" w:color="auto"/>
              </w:divBdr>
            </w:div>
            <w:div w:id="1248540093">
              <w:marLeft w:val="0"/>
              <w:marRight w:val="0"/>
              <w:marTop w:val="0"/>
              <w:marBottom w:val="0"/>
              <w:divBdr>
                <w:top w:val="none" w:sz="0" w:space="0" w:color="auto"/>
                <w:left w:val="none" w:sz="0" w:space="0" w:color="auto"/>
                <w:bottom w:val="none" w:sz="0" w:space="0" w:color="auto"/>
                <w:right w:val="none" w:sz="0" w:space="0" w:color="auto"/>
              </w:divBdr>
              <w:divsChild>
                <w:div w:id="185095196">
                  <w:marLeft w:val="0"/>
                  <w:marRight w:val="0"/>
                  <w:marTop w:val="0"/>
                  <w:marBottom w:val="0"/>
                  <w:divBdr>
                    <w:top w:val="none" w:sz="0" w:space="0" w:color="auto"/>
                    <w:left w:val="none" w:sz="0" w:space="0" w:color="auto"/>
                    <w:bottom w:val="none" w:sz="0" w:space="0" w:color="auto"/>
                    <w:right w:val="none" w:sz="0" w:space="0" w:color="auto"/>
                  </w:divBdr>
                  <w:divsChild>
                    <w:div w:id="18156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338">
              <w:marLeft w:val="0"/>
              <w:marRight w:val="0"/>
              <w:marTop w:val="0"/>
              <w:marBottom w:val="0"/>
              <w:divBdr>
                <w:top w:val="none" w:sz="0" w:space="0" w:color="auto"/>
                <w:left w:val="none" w:sz="0" w:space="0" w:color="auto"/>
                <w:bottom w:val="none" w:sz="0" w:space="0" w:color="auto"/>
                <w:right w:val="none" w:sz="0" w:space="0" w:color="auto"/>
              </w:divBdr>
            </w:div>
          </w:divsChild>
        </w:div>
        <w:div w:id="882835888">
          <w:marLeft w:val="0"/>
          <w:marRight w:val="0"/>
          <w:marTop w:val="0"/>
          <w:marBottom w:val="0"/>
          <w:divBdr>
            <w:top w:val="none" w:sz="0" w:space="0" w:color="auto"/>
            <w:left w:val="none" w:sz="0" w:space="0" w:color="auto"/>
            <w:bottom w:val="none" w:sz="0" w:space="0" w:color="auto"/>
            <w:right w:val="none" w:sz="0" w:space="0" w:color="auto"/>
          </w:divBdr>
          <w:divsChild>
            <w:div w:id="825248406">
              <w:marLeft w:val="0"/>
              <w:marRight w:val="0"/>
              <w:marTop w:val="0"/>
              <w:marBottom w:val="0"/>
              <w:divBdr>
                <w:top w:val="none" w:sz="0" w:space="0" w:color="auto"/>
                <w:left w:val="none" w:sz="0" w:space="0" w:color="auto"/>
                <w:bottom w:val="none" w:sz="0" w:space="0" w:color="auto"/>
                <w:right w:val="none" w:sz="0" w:space="0" w:color="auto"/>
              </w:divBdr>
            </w:div>
            <w:div w:id="1378774886">
              <w:marLeft w:val="0"/>
              <w:marRight w:val="0"/>
              <w:marTop w:val="0"/>
              <w:marBottom w:val="0"/>
              <w:divBdr>
                <w:top w:val="none" w:sz="0" w:space="0" w:color="auto"/>
                <w:left w:val="none" w:sz="0" w:space="0" w:color="auto"/>
                <w:bottom w:val="none" w:sz="0" w:space="0" w:color="auto"/>
                <w:right w:val="none" w:sz="0" w:space="0" w:color="auto"/>
              </w:divBdr>
              <w:divsChild>
                <w:div w:id="293566941">
                  <w:marLeft w:val="0"/>
                  <w:marRight w:val="0"/>
                  <w:marTop w:val="0"/>
                  <w:marBottom w:val="0"/>
                  <w:divBdr>
                    <w:top w:val="none" w:sz="0" w:space="0" w:color="auto"/>
                    <w:left w:val="none" w:sz="0" w:space="0" w:color="auto"/>
                    <w:bottom w:val="none" w:sz="0" w:space="0" w:color="auto"/>
                    <w:right w:val="none" w:sz="0" w:space="0" w:color="auto"/>
                  </w:divBdr>
                  <w:divsChild>
                    <w:div w:id="20362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5276">
      <w:bodyDiv w:val="1"/>
      <w:marLeft w:val="0"/>
      <w:marRight w:val="0"/>
      <w:marTop w:val="0"/>
      <w:marBottom w:val="0"/>
      <w:divBdr>
        <w:top w:val="none" w:sz="0" w:space="0" w:color="auto"/>
        <w:left w:val="none" w:sz="0" w:space="0" w:color="auto"/>
        <w:bottom w:val="none" w:sz="0" w:space="0" w:color="auto"/>
        <w:right w:val="none" w:sz="0" w:space="0" w:color="auto"/>
      </w:divBdr>
      <w:divsChild>
        <w:div w:id="438569643">
          <w:marLeft w:val="0"/>
          <w:marRight w:val="0"/>
          <w:marTop w:val="0"/>
          <w:marBottom w:val="0"/>
          <w:divBdr>
            <w:top w:val="none" w:sz="0" w:space="0" w:color="auto"/>
            <w:left w:val="none" w:sz="0" w:space="0" w:color="auto"/>
            <w:bottom w:val="none" w:sz="0" w:space="0" w:color="auto"/>
            <w:right w:val="none" w:sz="0" w:space="0" w:color="auto"/>
          </w:divBdr>
          <w:divsChild>
            <w:div w:id="905914302">
              <w:marLeft w:val="0"/>
              <w:marRight w:val="0"/>
              <w:marTop w:val="0"/>
              <w:marBottom w:val="0"/>
              <w:divBdr>
                <w:top w:val="none" w:sz="0" w:space="0" w:color="auto"/>
                <w:left w:val="none" w:sz="0" w:space="0" w:color="auto"/>
                <w:bottom w:val="none" w:sz="0" w:space="0" w:color="auto"/>
                <w:right w:val="none" w:sz="0" w:space="0" w:color="auto"/>
              </w:divBdr>
            </w:div>
            <w:div w:id="2035418636">
              <w:marLeft w:val="0"/>
              <w:marRight w:val="0"/>
              <w:marTop w:val="0"/>
              <w:marBottom w:val="0"/>
              <w:divBdr>
                <w:top w:val="none" w:sz="0" w:space="0" w:color="auto"/>
                <w:left w:val="none" w:sz="0" w:space="0" w:color="auto"/>
                <w:bottom w:val="none" w:sz="0" w:space="0" w:color="auto"/>
                <w:right w:val="none" w:sz="0" w:space="0" w:color="auto"/>
              </w:divBdr>
              <w:divsChild>
                <w:div w:id="1038437558">
                  <w:marLeft w:val="0"/>
                  <w:marRight w:val="0"/>
                  <w:marTop w:val="0"/>
                  <w:marBottom w:val="0"/>
                  <w:divBdr>
                    <w:top w:val="none" w:sz="0" w:space="0" w:color="auto"/>
                    <w:left w:val="none" w:sz="0" w:space="0" w:color="auto"/>
                    <w:bottom w:val="none" w:sz="0" w:space="0" w:color="auto"/>
                    <w:right w:val="none" w:sz="0" w:space="0" w:color="auto"/>
                  </w:divBdr>
                  <w:divsChild>
                    <w:div w:id="9373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986">
      <w:bodyDiv w:val="1"/>
      <w:marLeft w:val="0"/>
      <w:marRight w:val="0"/>
      <w:marTop w:val="0"/>
      <w:marBottom w:val="0"/>
      <w:divBdr>
        <w:top w:val="none" w:sz="0" w:space="0" w:color="auto"/>
        <w:left w:val="none" w:sz="0" w:space="0" w:color="auto"/>
        <w:bottom w:val="none" w:sz="0" w:space="0" w:color="auto"/>
        <w:right w:val="none" w:sz="0" w:space="0" w:color="auto"/>
      </w:divBdr>
      <w:divsChild>
        <w:div w:id="483399158">
          <w:marLeft w:val="0"/>
          <w:marRight w:val="0"/>
          <w:marTop w:val="0"/>
          <w:marBottom w:val="0"/>
          <w:divBdr>
            <w:top w:val="none" w:sz="0" w:space="0" w:color="auto"/>
            <w:left w:val="none" w:sz="0" w:space="0" w:color="auto"/>
            <w:bottom w:val="none" w:sz="0" w:space="0" w:color="auto"/>
            <w:right w:val="none" w:sz="0" w:space="0" w:color="auto"/>
          </w:divBdr>
          <w:divsChild>
            <w:div w:id="1865632453">
              <w:marLeft w:val="0"/>
              <w:marRight w:val="0"/>
              <w:marTop w:val="0"/>
              <w:marBottom w:val="0"/>
              <w:divBdr>
                <w:top w:val="none" w:sz="0" w:space="0" w:color="auto"/>
                <w:left w:val="none" w:sz="0" w:space="0" w:color="auto"/>
                <w:bottom w:val="none" w:sz="0" w:space="0" w:color="auto"/>
                <w:right w:val="none" w:sz="0" w:space="0" w:color="auto"/>
              </w:divBdr>
            </w:div>
            <w:div w:id="1745567746">
              <w:marLeft w:val="0"/>
              <w:marRight w:val="0"/>
              <w:marTop w:val="0"/>
              <w:marBottom w:val="0"/>
              <w:divBdr>
                <w:top w:val="none" w:sz="0" w:space="0" w:color="auto"/>
                <w:left w:val="none" w:sz="0" w:space="0" w:color="auto"/>
                <w:bottom w:val="none" w:sz="0" w:space="0" w:color="auto"/>
                <w:right w:val="none" w:sz="0" w:space="0" w:color="auto"/>
              </w:divBdr>
              <w:divsChild>
                <w:div w:id="838696918">
                  <w:marLeft w:val="0"/>
                  <w:marRight w:val="0"/>
                  <w:marTop w:val="0"/>
                  <w:marBottom w:val="0"/>
                  <w:divBdr>
                    <w:top w:val="none" w:sz="0" w:space="0" w:color="auto"/>
                    <w:left w:val="none" w:sz="0" w:space="0" w:color="auto"/>
                    <w:bottom w:val="none" w:sz="0" w:space="0" w:color="auto"/>
                    <w:right w:val="none" w:sz="0" w:space="0" w:color="auto"/>
                  </w:divBdr>
                  <w:divsChild>
                    <w:div w:id="82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7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Meena Mariappan</cp:lastModifiedBy>
  <cp:revision>18</cp:revision>
  <dcterms:created xsi:type="dcterms:W3CDTF">2013-12-23T23:15:00Z</dcterms:created>
  <dcterms:modified xsi:type="dcterms:W3CDTF">2025-03-05T03:02:00Z</dcterms:modified>
  <cp:category/>
</cp:coreProperties>
</file>